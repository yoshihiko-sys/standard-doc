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4C" w:rsidRDefault="00D23C4C" w:rsidP="00D23C4C">
      <w:pPr>
        <w:pStyle w:val="a9"/>
        <w:spacing w:before="100" w:beforeAutospacing="1" w:after="100" w:afterAutospacing="1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全民健康信息平台数据标准规范</w:t>
      </w:r>
    </w:p>
    <w:p w:rsidR="00D23C4C" w:rsidRDefault="00D23C4C" w:rsidP="00D23C4C">
      <w:pPr>
        <w:pStyle w:val="a9"/>
        <w:spacing w:before="100" w:beforeAutospacing="1" w:after="100" w:afterAutospacing="1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（诊所医疗服务）</w:t>
      </w:r>
    </w:p>
    <w:p w:rsidR="00D23C4C" w:rsidRDefault="00D23C4C" w:rsidP="00D23C4C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</w:t>
      </w:r>
      <w:r w:rsidR="00D504F0">
        <w:rPr>
          <w:rFonts w:hint="eastAsia"/>
          <w:caps/>
          <w:sz w:val="28"/>
          <w:szCs w:val="28"/>
        </w:rPr>
        <w:t>建议稿</w:t>
      </w:r>
      <w:r>
        <w:rPr>
          <w:caps/>
          <w:sz w:val="28"/>
          <w:szCs w:val="28"/>
        </w:rPr>
        <w:t>)</w:t>
      </w: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  <w:rPr>
          <w:caps/>
          <w:sz w:val="28"/>
          <w:szCs w:val="28"/>
        </w:rPr>
      </w:pPr>
    </w:p>
    <w:p w:rsidR="00D23C4C" w:rsidRDefault="00D23C4C" w:rsidP="00D23C4C">
      <w:pPr>
        <w:jc w:val="center"/>
      </w:pPr>
    </w:p>
    <w:p w:rsidR="00D23C4C" w:rsidRDefault="00D23C4C" w:rsidP="00D23C4C">
      <w:pPr>
        <w:pStyle w:val="a9"/>
        <w:spacing w:before="80" w:after="40"/>
        <w:jc w:val="center"/>
        <w:rPr>
          <w:b/>
          <w:bCs/>
          <w:caps/>
          <w:sz w:val="30"/>
          <w:szCs w:val="30"/>
        </w:rPr>
      </w:pPr>
      <w:r>
        <w:rPr>
          <w:rFonts w:hint="eastAsia"/>
          <w:b/>
          <w:bCs/>
          <w:caps/>
          <w:sz w:val="30"/>
          <w:szCs w:val="30"/>
        </w:rPr>
        <w:t>四川久远银海软件股份有限公司</w:t>
      </w:r>
    </w:p>
    <w:p w:rsidR="00D23C4C" w:rsidRDefault="00D23C4C" w:rsidP="00D23C4C">
      <w:pPr>
        <w:widowControl/>
        <w:jc w:val="center"/>
        <w:rPr>
          <w:rFonts w:hint="eastAsia"/>
        </w:rPr>
      </w:pPr>
      <w:r>
        <w:rPr>
          <w:rFonts w:hint="eastAsia"/>
          <w:b/>
          <w:bCs/>
          <w:caps/>
          <w:sz w:val="30"/>
          <w:szCs w:val="30"/>
        </w:rPr>
        <w:t>202</w:t>
      </w:r>
      <w:r>
        <w:rPr>
          <w:b/>
          <w:bCs/>
          <w:caps/>
          <w:sz w:val="30"/>
          <w:szCs w:val="30"/>
        </w:rPr>
        <w:t>1</w:t>
      </w:r>
      <w:r>
        <w:rPr>
          <w:rFonts w:hint="eastAsia"/>
          <w:b/>
          <w:bCs/>
          <w:caps/>
          <w:sz w:val="30"/>
          <w:szCs w:val="30"/>
        </w:rPr>
        <w:t>年</w:t>
      </w:r>
      <w:r>
        <w:rPr>
          <w:b/>
          <w:bCs/>
          <w:caps/>
          <w:sz w:val="30"/>
          <w:szCs w:val="30"/>
        </w:rPr>
        <w:t>1</w:t>
      </w:r>
      <w:r>
        <w:rPr>
          <w:rFonts w:hint="eastAsia"/>
          <w:b/>
          <w:bCs/>
          <w:caps/>
          <w:sz w:val="30"/>
          <w:szCs w:val="30"/>
        </w:rPr>
        <w:t>月</w:t>
      </w:r>
    </w:p>
    <w:p w:rsidR="00DB23A0" w:rsidRDefault="00A27890" w:rsidP="00220996">
      <w:pPr>
        <w:pStyle w:val="2"/>
        <w:numPr>
          <w:ilvl w:val="0"/>
          <w:numId w:val="1"/>
        </w:numPr>
        <w:spacing w:before="0" w:after="0"/>
      </w:pPr>
      <w:r>
        <w:lastRenderedPageBreak/>
        <w:t>患者</w:t>
      </w:r>
      <w:r w:rsidR="00107B8C">
        <w:t>基本</w:t>
      </w:r>
      <w:r>
        <w:t>信息</w:t>
      </w:r>
    </w:p>
    <w:p w:rsidR="00220996" w:rsidRPr="00220996" w:rsidRDefault="00220996" w:rsidP="00220996">
      <w:pPr>
        <w:pStyle w:val="3"/>
        <w:spacing w:before="0"/>
        <w:rPr>
          <w:rFonts w:hint="eastAsia"/>
          <w:sz w:val="28"/>
          <w:szCs w:val="28"/>
        </w:rPr>
      </w:pPr>
      <w:r w:rsidRPr="00220996">
        <w:rPr>
          <w:rFonts w:hint="eastAsia"/>
          <w:sz w:val="28"/>
          <w:szCs w:val="28"/>
        </w:rPr>
        <w:t>1</w:t>
      </w:r>
      <w:r w:rsidRPr="00220996">
        <w:rPr>
          <w:sz w:val="28"/>
          <w:szCs w:val="28"/>
        </w:rPr>
        <w:t>.1</w:t>
      </w:r>
      <w:r w:rsidRPr="00220996">
        <w:rPr>
          <w:rFonts w:hint="eastAsia"/>
          <w:sz w:val="28"/>
          <w:szCs w:val="28"/>
        </w:rPr>
        <w:t>、</w:t>
      </w:r>
      <w:r w:rsidRPr="00220996">
        <w:rPr>
          <w:sz w:val="28"/>
          <w:szCs w:val="28"/>
        </w:rPr>
        <w:t>患者基本信息</w:t>
      </w:r>
    </w:p>
    <w:tbl>
      <w:tblPr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850"/>
        <w:gridCol w:w="1134"/>
        <w:gridCol w:w="3119"/>
      </w:tblGrid>
      <w:tr w:rsidR="00107B8C" w:rsidRPr="00107B8C" w:rsidTr="00356177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字段中文名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填报要求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备注</w:t>
            </w:r>
          </w:p>
        </w:tc>
      </w:tr>
      <w:tr w:rsidR="00107B8C" w:rsidRPr="00107B8C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356177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统一社会信用代码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bookmarkStart w:id="0" w:name="RANGE!E2"/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医疗机构在区域卫生信息平台的唯一识别码</w:t>
            </w:r>
            <w:bookmarkEnd w:id="0"/>
          </w:p>
        </w:tc>
      </w:tr>
      <w:tr w:rsidR="00107B8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机构内患者唯一识别ID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卡类型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读卡获取患者信息时填写（0-医保读卡、1-电子健康卡，2-身份证）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患者姓名</w:t>
            </w:r>
          </w:p>
        </w:tc>
      </w:tr>
      <w:tr w:rsidR="00FE782C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GB/T2261.1-2003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生理性别代码</w:t>
            </w:r>
          </w:p>
        </w:tc>
      </w:tr>
      <w:tr w:rsidR="00FE782C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出生日期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格式：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YYYYMMDD</w:t>
            </w:r>
          </w:p>
        </w:tc>
      </w:tr>
      <w:tr w:rsidR="00FE782C" w:rsidRPr="00107B8C" w:rsidTr="00356177">
        <w:trPr>
          <w:trHeight w:val="112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bookmarkStart w:id="1" w:name="RANGE!A7"/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证件类型</w:t>
            </w:r>
            <w:bookmarkEnd w:id="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身份证件类别代码，当患者不能提供任何证件信息时证件号码和证件类型填写“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-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”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bookmarkStart w:id="2" w:name="RANGE!A8"/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证件号码</w:t>
            </w:r>
            <w:bookmarkEnd w:id="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参保身份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医保患者必填</w:t>
            </w:r>
          </w:p>
        </w:tc>
      </w:tr>
      <w:tr w:rsidR="00FE782C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婚姻状况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GB2261.2-2003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婚姻状况代码</w:t>
            </w:r>
          </w:p>
        </w:tc>
      </w:tr>
      <w:tr w:rsidR="00FE782C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出生地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编码。按国标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GB2260-2007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执行。</w:t>
            </w:r>
          </w:p>
        </w:tc>
      </w:tr>
      <w:tr w:rsidR="00FE782C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民族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GB/T3304-1991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民族类别代码</w:t>
            </w:r>
          </w:p>
        </w:tc>
      </w:tr>
      <w:tr w:rsidR="00FE782C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国籍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GB/T2659-2000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世界各国和地区名称代码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患者电话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FE782C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6D0AA8" w:rsidP="006D0AA8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</w:t>
            </w:r>
            <w:r w:rsidR="00FE782C"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电话类别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联系电话类别名称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居住地址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联系人姓名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FE782C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联系人关系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GB/T4761-2008 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家庭关系代码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联系人地址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联系人电话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FE782C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有效标志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0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：有效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1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：无效</w:t>
            </w:r>
          </w:p>
        </w:tc>
      </w:tr>
      <w:tr w:rsidR="00FE782C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数据生成时间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Datetime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业务发生时间</w:t>
            </w:r>
          </w:p>
        </w:tc>
      </w:tr>
      <w:tr w:rsidR="00FE782C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入库标志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782C" w:rsidRPr="00107B8C" w:rsidRDefault="00FE782C" w:rsidP="00FE782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：新增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：编辑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 3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：删除</w:t>
            </w:r>
          </w:p>
        </w:tc>
      </w:tr>
    </w:tbl>
    <w:p w:rsidR="00220996" w:rsidRDefault="00220996" w:rsidP="00220996">
      <w:pPr>
        <w:jc w:val="center"/>
        <w:rPr>
          <w:rFonts w:hint="eastAsia"/>
        </w:rPr>
      </w:pPr>
    </w:p>
    <w:p w:rsidR="00107B8C" w:rsidRDefault="00107B8C" w:rsidP="00220996">
      <w:pPr>
        <w:pStyle w:val="2"/>
        <w:numPr>
          <w:ilvl w:val="0"/>
          <w:numId w:val="1"/>
        </w:numPr>
        <w:spacing w:before="0" w:after="0"/>
      </w:pPr>
      <w:r>
        <w:rPr>
          <w:rFonts w:hint="eastAsia"/>
        </w:rPr>
        <w:lastRenderedPageBreak/>
        <w:t>门诊业务</w:t>
      </w:r>
    </w:p>
    <w:p w:rsidR="00107B8C" w:rsidRPr="00220996" w:rsidRDefault="00107B8C" w:rsidP="00220996">
      <w:pPr>
        <w:pStyle w:val="3"/>
        <w:spacing w:before="0"/>
        <w:rPr>
          <w:sz w:val="28"/>
          <w:szCs w:val="28"/>
        </w:rPr>
      </w:pPr>
      <w:r w:rsidRPr="00220996">
        <w:rPr>
          <w:rFonts w:hint="eastAsia"/>
          <w:sz w:val="28"/>
          <w:szCs w:val="28"/>
        </w:rPr>
        <w:t>2</w:t>
      </w:r>
      <w:r w:rsidRPr="00220996">
        <w:rPr>
          <w:sz w:val="28"/>
          <w:szCs w:val="28"/>
        </w:rPr>
        <w:t>.1</w:t>
      </w:r>
      <w:r w:rsidRPr="00220996">
        <w:rPr>
          <w:rFonts w:hint="eastAsia"/>
          <w:sz w:val="28"/>
          <w:szCs w:val="28"/>
        </w:rPr>
        <w:t>、</w:t>
      </w:r>
      <w:r w:rsidRPr="00220996">
        <w:rPr>
          <w:sz w:val="28"/>
          <w:szCs w:val="28"/>
        </w:rPr>
        <w:t>挂号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985"/>
        <w:gridCol w:w="1134"/>
        <w:gridCol w:w="850"/>
        <w:gridCol w:w="1134"/>
        <w:gridCol w:w="3119"/>
      </w:tblGrid>
      <w:tr w:rsidR="00107B8C" w:rsidRPr="00107B8C" w:rsidTr="00356177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字段中文名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填报要求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备注</w:t>
            </w:r>
          </w:p>
        </w:tc>
      </w:tr>
      <w:tr w:rsidR="00107B8C" w:rsidRPr="00107B8C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统一社会信用代码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医疗机构在区域卫生信息平台的唯一识别码</w:t>
            </w:r>
          </w:p>
        </w:tc>
      </w:tr>
      <w:tr w:rsidR="00107B8C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挂号ID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机构内挂号记录唯一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</w:tr>
      <w:tr w:rsidR="00107B8C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7B8C" w:rsidRPr="00107B8C" w:rsidRDefault="00107B8C" w:rsidP="00107B8C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机构内患者唯一标识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卡类型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读卡获取患者信息时填写（0-医保读卡、1-电子健康卡，2-身份证）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患者姓名</w:t>
            </w:r>
          </w:p>
        </w:tc>
      </w:tr>
      <w:tr w:rsidR="009214A6" w:rsidRPr="00107B8C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GB/T2261.1-2003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生理性别代码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年龄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数值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出生日期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格式：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YYYYMMDD</w:t>
            </w:r>
          </w:p>
        </w:tc>
      </w:tr>
      <w:tr w:rsidR="009214A6" w:rsidRPr="00107B8C" w:rsidTr="00356177">
        <w:trPr>
          <w:trHeight w:val="112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证件类型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身份证件类别代码，当患者不能提供任何证件信息时证件号码和证件类型填写“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-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”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证件号码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患者电话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居住地址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107B8C" w:rsidTr="00356177">
        <w:trPr>
          <w:trHeight w:val="87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外地标志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编码。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：本市；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：外地；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：境外（港澳台）；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：外国；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5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：未知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患者来源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107B8C" w:rsidTr="00356177">
        <w:trPr>
          <w:trHeight w:val="10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挂号类别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100 =普通门诊；101=专科门诊；102=专家门诊；103=特需门诊；104=专病门诊；；999 =其他</w:t>
            </w:r>
          </w:p>
        </w:tc>
      </w:tr>
      <w:tr w:rsidR="009214A6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是否急诊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1 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急诊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0 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非急诊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挂号途径编码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见“挂号途径”字典表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科室编码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患者挂号科室编码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科室名称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患者挂号科室名称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挂号医生编号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挂号医生姓名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107B8C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挂号费用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填写挂号产生的总费用</w:t>
            </w:r>
          </w:p>
        </w:tc>
      </w:tr>
      <w:tr w:rsidR="009214A6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/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退费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/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退费对应的发票号</w:t>
            </w:r>
          </w:p>
        </w:tc>
      </w:tr>
      <w:tr w:rsidR="009214A6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挂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/</w:t>
            </w: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退号时间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日期时间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业务发生时间</w:t>
            </w:r>
          </w:p>
        </w:tc>
      </w:tr>
      <w:tr w:rsidR="009214A6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退号标志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：挂号；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：退号</w:t>
            </w:r>
          </w:p>
        </w:tc>
      </w:tr>
      <w:tr w:rsidR="009214A6" w:rsidRPr="00107B8C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数据状态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：新增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：编辑</w:t>
            </w: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 3</w:t>
            </w:r>
            <w:r w:rsidRPr="00107B8C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：删除</w:t>
            </w:r>
          </w:p>
        </w:tc>
      </w:tr>
    </w:tbl>
    <w:p w:rsidR="00220996" w:rsidRDefault="00220996" w:rsidP="00220996">
      <w:pPr>
        <w:jc w:val="center"/>
        <w:rPr>
          <w:sz w:val="28"/>
          <w:szCs w:val="28"/>
        </w:rPr>
      </w:pPr>
    </w:p>
    <w:p w:rsidR="00107B8C" w:rsidRPr="00220996" w:rsidRDefault="00107B8C" w:rsidP="00220996">
      <w:pPr>
        <w:pStyle w:val="3"/>
        <w:spacing w:before="0"/>
        <w:rPr>
          <w:sz w:val="28"/>
          <w:szCs w:val="28"/>
        </w:rPr>
      </w:pPr>
      <w:r w:rsidRPr="00220996">
        <w:rPr>
          <w:rFonts w:hint="eastAsia"/>
          <w:sz w:val="28"/>
          <w:szCs w:val="28"/>
        </w:rPr>
        <w:t>2</w:t>
      </w:r>
      <w:r w:rsidRPr="00220996">
        <w:rPr>
          <w:sz w:val="28"/>
          <w:szCs w:val="28"/>
        </w:rPr>
        <w:t>.2</w:t>
      </w:r>
      <w:r w:rsidRPr="00220996">
        <w:rPr>
          <w:rFonts w:hint="eastAsia"/>
          <w:sz w:val="28"/>
          <w:szCs w:val="28"/>
        </w:rPr>
        <w:t>、</w:t>
      </w:r>
      <w:r w:rsidRPr="00220996">
        <w:rPr>
          <w:sz w:val="28"/>
          <w:szCs w:val="28"/>
        </w:rPr>
        <w:t>门诊病历</w:t>
      </w:r>
    </w:p>
    <w:tbl>
      <w:tblPr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850"/>
        <w:gridCol w:w="1134"/>
        <w:gridCol w:w="3119"/>
      </w:tblGrid>
      <w:tr w:rsidR="00410220" w:rsidRPr="00410220" w:rsidTr="00356177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字段中文名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填报要求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备注</w:t>
            </w:r>
          </w:p>
        </w:tc>
      </w:tr>
      <w:tr w:rsidR="00410220" w:rsidRPr="00410220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统一社会信用代码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医疗机构在区域卫生信息平台的唯一识别码</w:t>
            </w:r>
          </w:p>
        </w:tc>
      </w:tr>
      <w:tr w:rsidR="00410220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就诊流水号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机构内患者本次就诊号</w:t>
            </w:r>
          </w:p>
        </w:tc>
      </w:tr>
      <w:tr w:rsidR="00410220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门诊就诊日期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格式为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:YYYYMMDD</w:t>
            </w:r>
          </w:p>
        </w:tc>
      </w:tr>
      <w:tr w:rsidR="00410220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病历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机构内病历记录唯一ID</w:t>
            </w:r>
          </w:p>
        </w:tc>
      </w:tr>
      <w:tr w:rsidR="00410220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0220" w:rsidRPr="00410220" w:rsidRDefault="00410220" w:rsidP="00410220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患者信息表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卡类型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107B8C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107B8C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4A6" w:rsidRPr="00107B8C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读卡获取患者信息时填写（0-医保读卡、1-电子健康卡，2-身份证）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患者属性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患者来源属性</w:t>
            </w:r>
          </w:p>
        </w:tc>
      </w:tr>
      <w:tr w:rsidR="009214A6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就诊类型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410220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：复诊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0</w:t>
            </w:r>
            <w:r w:rsidRPr="00410220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：初诊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就诊科室编码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就诊科室名称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主诊医生编号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主诊医生姓名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410220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主诉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患者向医师描述的对自身本次疾病相关的感受的主要记录</w:t>
            </w:r>
          </w:p>
        </w:tc>
      </w:tr>
      <w:tr w:rsidR="009214A6" w:rsidRPr="00410220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现病史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接诊医生对患者症状的简要描述</w:t>
            </w:r>
          </w:p>
        </w:tc>
      </w:tr>
      <w:tr w:rsidR="009214A6" w:rsidRPr="00410220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既往史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患者个人病史、家族史、过敏史等描述</w:t>
            </w:r>
          </w:p>
        </w:tc>
      </w:tr>
      <w:tr w:rsidR="009214A6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收缩压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(mmHg)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计量单位为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mmHg</w:t>
            </w:r>
          </w:p>
        </w:tc>
      </w:tr>
      <w:tr w:rsidR="009214A6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舒张压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(mmHg)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计量单位为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mmHg</w:t>
            </w:r>
          </w:p>
        </w:tc>
      </w:tr>
      <w:tr w:rsidR="009214A6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体温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(</w:t>
            </w: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℃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摄氏值，忽略测量方法和部位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体重（KG）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心率（bpm）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血氧饱和度（%）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410220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门诊诊断名称（主要诊断）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参照疾病编码字典表。</w:t>
            </w:r>
          </w:p>
        </w:tc>
      </w:tr>
      <w:tr w:rsidR="009214A6" w:rsidRPr="00410220" w:rsidTr="00356177">
        <w:trPr>
          <w:trHeight w:val="12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bookmarkStart w:id="3" w:name="RANGE!A23"/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门诊诊断编码</w:t>
            </w:r>
            <w:bookmarkEnd w:id="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编码。西医：按统一规定的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ICD10</w:t>
            </w: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字典表执行；中医：按国标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-95</w:t>
            </w: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执行。若有多条，填写主要诊断。</w:t>
            </w:r>
          </w:p>
        </w:tc>
      </w:tr>
      <w:tr w:rsidR="009214A6" w:rsidRPr="00410220" w:rsidTr="00356177">
        <w:trPr>
          <w:trHeight w:val="5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bookmarkStart w:id="4" w:name="RANGE!A24"/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编码类型</w:t>
            </w:r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编码。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01</w:t>
            </w: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ICD-10</w:t>
            </w: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；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02</w:t>
            </w: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：国标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-95</w:t>
            </w: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；</w:t>
            </w:r>
          </w:p>
        </w:tc>
      </w:tr>
      <w:tr w:rsidR="009214A6" w:rsidRPr="00410220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中医辨证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中医诊断填写</w:t>
            </w:r>
          </w:p>
        </w:tc>
      </w:tr>
      <w:tr w:rsidR="009214A6" w:rsidRPr="00410220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数据状态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410220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14A6" w:rsidRPr="00410220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410220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：新增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</w:t>
            </w:r>
            <w:r w:rsidRPr="00410220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：编辑</w:t>
            </w:r>
            <w:r w:rsidRPr="00410220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 3</w:t>
            </w:r>
            <w:r w:rsidRPr="00410220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：删除</w:t>
            </w:r>
          </w:p>
        </w:tc>
      </w:tr>
    </w:tbl>
    <w:p w:rsidR="00220996" w:rsidRDefault="00220996" w:rsidP="00220996">
      <w:pPr>
        <w:jc w:val="center"/>
        <w:rPr>
          <w:sz w:val="28"/>
          <w:szCs w:val="28"/>
        </w:rPr>
      </w:pPr>
    </w:p>
    <w:p w:rsidR="00107B8C" w:rsidRPr="00220996" w:rsidRDefault="009F3721" w:rsidP="00220996">
      <w:pPr>
        <w:pStyle w:val="3"/>
        <w:spacing w:before="0"/>
        <w:rPr>
          <w:sz w:val="28"/>
          <w:szCs w:val="28"/>
        </w:rPr>
      </w:pPr>
      <w:r w:rsidRPr="00220996">
        <w:rPr>
          <w:rFonts w:hint="eastAsia"/>
          <w:sz w:val="28"/>
          <w:szCs w:val="28"/>
        </w:rPr>
        <w:t>2</w:t>
      </w:r>
      <w:r w:rsidRPr="00220996">
        <w:rPr>
          <w:sz w:val="28"/>
          <w:szCs w:val="28"/>
        </w:rPr>
        <w:t>.3</w:t>
      </w:r>
      <w:r w:rsidRPr="00220996">
        <w:rPr>
          <w:rFonts w:hint="eastAsia"/>
          <w:sz w:val="28"/>
          <w:szCs w:val="28"/>
        </w:rPr>
        <w:t>、</w:t>
      </w:r>
      <w:r w:rsidRPr="00220996">
        <w:rPr>
          <w:sz w:val="28"/>
          <w:szCs w:val="28"/>
        </w:rPr>
        <w:t>门诊处方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985"/>
        <w:gridCol w:w="1113"/>
        <w:gridCol w:w="871"/>
        <w:gridCol w:w="1134"/>
        <w:gridCol w:w="3119"/>
      </w:tblGrid>
      <w:tr w:rsidR="009F3721" w:rsidRPr="009F3721" w:rsidTr="00356177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字段中文名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类型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填报要求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备注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统一社会信用代码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医疗机构在区域卫生信息平台的唯一识别码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就诊流水号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机构内患者本次就诊号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处方大类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西药处方，中药处方，输液注射，非药品</w:t>
            </w:r>
          </w:p>
        </w:tc>
      </w:tr>
      <w:tr w:rsidR="009F3721" w:rsidRPr="009F3721" w:rsidTr="00356177">
        <w:trPr>
          <w:trHeight w:val="81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处方类型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普通处方，急诊处方，儿科处方，含麻处方，医保处方，其他处方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处方号码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机构内处方唯一标识ID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开方科室代码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医疗机构内部科室编码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开方科室名称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医疗机构内部科室名称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开方医生编号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医疗机构内部员工编号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开方医生姓名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医疗机构内部员工姓名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开方时间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日期时间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F3721" w:rsidRPr="009F3721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医嘱序号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数值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用于标示医嘱的展示顺序</w:t>
            </w: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,</w:t>
            </w: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按照处方单分组统一排序。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医嘱组号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用于标示医院内部一张处方中不同组的医嘱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费用编码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药品编码、诊疗项目编码、检验检查编码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费用名称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药品名称、诊疗项目名称、检验检查名称</w:t>
            </w:r>
          </w:p>
        </w:tc>
      </w:tr>
      <w:tr w:rsidR="009F3721" w:rsidRPr="009F3721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费用科目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门诊费用分类代码表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剂型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药品填写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中药煎煮法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中药填写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规格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F3721" w:rsidRPr="009F3721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用药途径代码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用药途径代码</w:t>
            </w:r>
          </w:p>
        </w:tc>
      </w:tr>
      <w:tr w:rsidR="009F3721" w:rsidRPr="009F3721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用药频次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药物使用频次代码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单次剂量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药品内医嘱必须填写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单次剂量单位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药品内医嘱必须填写</w:t>
            </w:r>
          </w:p>
        </w:tc>
      </w:tr>
      <w:tr w:rsidR="009F3721" w:rsidRPr="009F3721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用药天数</w:t>
            </w: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/</w:t>
            </w: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剂数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中西药处方填写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总量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总量单位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lastRenderedPageBreak/>
              <w:t>金额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商品售价</w:t>
            </w:r>
          </w:p>
        </w:tc>
      </w:tr>
      <w:tr w:rsidR="009F3721" w:rsidRPr="009F3721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医嘱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医嘱注意事项</w:t>
            </w:r>
          </w:p>
        </w:tc>
      </w:tr>
      <w:tr w:rsidR="009F3721" w:rsidRPr="009F3721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入库标志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F3721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3721" w:rsidRPr="009F3721" w:rsidRDefault="009F3721" w:rsidP="009F372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9F3721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：新增</w:t>
            </w: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</w:t>
            </w:r>
            <w:r w:rsidRPr="009F3721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：编辑</w:t>
            </w:r>
            <w:r w:rsidRPr="009F3721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 3</w:t>
            </w:r>
            <w:r w:rsidRPr="009F3721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：删除</w:t>
            </w:r>
          </w:p>
        </w:tc>
      </w:tr>
    </w:tbl>
    <w:p w:rsidR="00220996" w:rsidRDefault="00220996" w:rsidP="00220996">
      <w:pPr>
        <w:jc w:val="center"/>
        <w:rPr>
          <w:sz w:val="28"/>
          <w:szCs w:val="28"/>
        </w:rPr>
      </w:pPr>
    </w:p>
    <w:p w:rsidR="009F3721" w:rsidRPr="00220996" w:rsidRDefault="002F6E19" w:rsidP="00220996">
      <w:pPr>
        <w:pStyle w:val="3"/>
        <w:spacing w:before="0"/>
        <w:rPr>
          <w:sz w:val="28"/>
          <w:szCs w:val="28"/>
        </w:rPr>
      </w:pPr>
      <w:r w:rsidRPr="00220996">
        <w:rPr>
          <w:rFonts w:hint="eastAsia"/>
          <w:sz w:val="28"/>
          <w:szCs w:val="28"/>
        </w:rPr>
        <w:t>2</w:t>
      </w:r>
      <w:r w:rsidRPr="00220996">
        <w:rPr>
          <w:sz w:val="28"/>
          <w:szCs w:val="28"/>
        </w:rPr>
        <w:t>.4</w:t>
      </w:r>
      <w:r w:rsidRPr="00220996">
        <w:rPr>
          <w:rFonts w:hint="eastAsia"/>
          <w:sz w:val="28"/>
          <w:szCs w:val="28"/>
        </w:rPr>
        <w:t>、</w:t>
      </w:r>
      <w:r w:rsidRPr="00220996">
        <w:rPr>
          <w:sz w:val="28"/>
          <w:szCs w:val="28"/>
        </w:rPr>
        <w:t>门诊结算主表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985"/>
        <w:gridCol w:w="1106"/>
        <w:gridCol w:w="878"/>
        <w:gridCol w:w="1134"/>
        <w:gridCol w:w="3119"/>
      </w:tblGrid>
      <w:tr w:rsidR="002F6E19" w:rsidRPr="002F6E19" w:rsidTr="00356177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字段中文名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类型</w:t>
            </w:r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填报要求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备注</w:t>
            </w:r>
          </w:p>
        </w:tc>
      </w:tr>
      <w:tr w:rsidR="002F6E19" w:rsidRPr="002F6E19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统一社会信用代码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医疗机构在区域卫生信息平台的唯一识别码</w:t>
            </w:r>
          </w:p>
        </w:tc>
      </w:tr>
      <w:tr w:rsidR="002F6E19" w:rsidRPr="002F6E19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结算记录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机构内结算记录唯一标识ID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结算发票号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费用结算对应的发票号</w:t>
            </w:r>
          </w:p>
        </w:tc>
      </w:tr>
      <w:tr w:rsidR="002F6E19" w:rsidRPr="002F6E19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机构内患者唯一标识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姓名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患者姓名</w:t>
            </w:r>
          </w:p>
        </w:tc>
      </w:tr>
      <w:tr w:rsidR="002F6E19" w:rsidRPr="002F6E19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性别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GB/T2261.1-2003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生理性别代码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年龄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数值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出生日期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格式：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YYYYMMDD</w:t>
            </w:r>
          </w:p>
        </w:tc>
      </w:tr>
      <w:tr w:rsidR="002F6E19" w:rsidRPr="002F6E19" w:rsidTr="00356177">
        <w:trPr>
          <w:trHeight w:val="112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证件类型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身份证件类别代码，当患者不能提供任何证件信息时证件号码和证件类型填写“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-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”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证件号码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患者电话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居住地址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就诊流水号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就诊患者必填，购药患者不必填</w:t>
            </w:r>
          </w:p>
        </w:tc>
      </w:tr>
      <w:tr w:rsidR="002F6E19" w:rsidRPr="002F6E19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费用类型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类型（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0-</w:t>
            </w: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收费，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1-</w:t>
            </w: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销号）</w:t>
            </w:r>
          </w:p>
        </w:tc>
      </w:tr>
      <w:tr w:rsidR="002F6E19" w:rsidRPr="002F6E19" w:rsidTr="00356177">
        <w:trPr>
          <w:trHeight w:val="5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收费状态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收费状态（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0-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未收，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1-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已收，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2-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已退费）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费用结算时间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日期时间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业务发生时间</w:t>
            </w:r>
          </w:p>
        </w:tc>
      </w:tr>
      <w:tr w:rsidR="002F6E19" w:rsidRPr="002F6E19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实收金额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收费显示正数，退费显示负数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结算人员编号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结算人员姓名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退费关联流水id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退费关联原收费流水ID</w:t>
            </w:r>
          </w:p>
        </w:tc>
      </w:tr>
      <w:tr w:rsidR="002F6E19" w:rsidRPr="002F6E19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数据状态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：新增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：编辑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 3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：删除</w:t>
            </w:r>
          </w:p>
        </w:tc>
      </w:tr>
    </w:tbl>
    <w:p w:rsidR="00220996" w:rsidRDefault="00220996" w:rsidP="00220996">
      <w:pPr>
        <w:jc w:val="center"/>
        <w:rPr>
          <w:sz w:val="28"/>
          <w:szCs w:val="28"/>
        </w:rPr>
      </w:pPr>
    </w:p>
    <w:p w:rsidR="002F6E19" w:rsidRPr="00220996" w:rsidRDefault="002F6E19" w:rsidP="00220996">
      <w:pPr>
        <w:pStyle w:val="3"/>
        <w:spacing w:before="0"/>
        <w:rPr>
          <w:sz w:val="28"/>
          <w:szCs w:val="28"/>
        </w:rPr>
      </w:pPr>
      <w:r w:rsidRPr="00220996">
        <w:rPr>
          <w:rFonts w:hint="eastAsia"/>
          <w:sz w:val="28"/>
          <w:szCs w:val="28"/>
        </w:rPr>
        <w:lastRenderedPageBreak/>
        <w:t>2</w:t>
      </w:r>
      <w:r w:rsidRPr="00220996">
        <w:rPr>
          <w:sz w:val="28"/>
          <w:szCs w:val="28"/>
        </w:rPr>
        <w:t>.5</w:t>
      </w:r>
      <w:r w:rsidRPr="00220996">
        <w:rPr>
          <w:rFonts w:hint="eastAsia"/>
          <w:sz w:val="28"/>
          <w:szCs w:val="28"/>
        </w:rPr>
        <w:t>、</w:t>
      </w:r>
      <w:r w:rsidRPr="00220996">
        <w:rPr>
          <w:sz w:val="28"/>
          <w:szCs w:val="28"/>
        </w:rPr>
        <w:t>门诊结算明细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2000"/>
        <w:gridCol w:w="1119"/>
        <w:gridCol w:w="801"/>
        <w:gridCol w:w="1183"/>
        <w:gridCol w:w="3119"/>
      </w:tblGrid>
      <w:tr w:rsidR="002F6E19" w:rsidRPr="002F6E19" w:rsidTr="0035617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字段中文名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类型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字节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填报要求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备注</w:t>
            </w:r>
          </w:p>
        </w:tc>
      </w:tr>
      <w:tr w:rsidR="002F6E19" w:rsidRPr="002F6E19" w:rsidTr="00356177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统一社会信用代码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医疗机构在区域卫生信息平台的唯一识别码</w:t>
            </w:r>
          </w:p>
        </w:tc>
      </w:tr>
      <w:tr w:rsidR="002F6E19" w:rsidRPr="002F6E19" w:rsidTr="00356177">
        <w:trPr>
          <w:trHeight w:val="11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结算记录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与门诊结算明细表中结算记录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对应，该明细费用相加必须和门诊结算记录表总费用相等</w:t>
            </w:r>
          </w:p>
        </w:tc>
      </w:tr>
      <w:tr w:rsidR="002F6E19" w:rsidRPr="002F6E19" w:rsidTr="00356177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收费明细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机构内收费明细的唯一主键</w:t>
            </w:r>
          </w:p>
        </w:tc>
      </w:tr>
      <w:tr w:rsidR="002F6E19" w:rsidRPr="002F6E19" w:rsidTr="00356177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费用编码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药品编码、诊疗编码、检查检验编码</w:t>
            </w:r>
          </w:p>
        </w:tc>
      </w:tr>
      <w:tr w:rsidR="002F6E19" w:rsidRPr="002F6E19" w:rsidTr="00356177">
        <w:trPr>
          <w:trHeight w:val="10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费用类型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收费明细类型（0-药品，1-治疗\检查\检验，2-非药品, 3-其他）</w:t>
            </w:r>
          </w:p>
        </w:tc>
      </w:tr>
      <w:tr w:rsidR="002F6E19" w:rsidRPr="002F6E19" w:rsidTr="00356177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费用名称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药品名称、项目名称、检查检验名称</w:t>
            </w:r>
          </w:p>
        </w:tc>
      </w:tr>
      <w:tr w:rsidR="002F6E19" w:rsidRPr="002F6E19" w:rsidTr="00356177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单价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10.4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单位：元</w:t>
            </w:r>
          </w:p>
        </w:tc>
      </w:tr>
      <w:tr w:rsidR="002F6E19" w:rsidRPr="002F6E19" w:rsidTr="00356177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数量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8.3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bookmarkStart w:id="5" w:name="RANGE!A10"/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实收金额</w:t>
            </w:r>
            <w:bookmarkEnd w:id="5"/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10.4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收费显示正数，退费显示负数</w:t>
            </w:r>
          </w:p>
        </w:tc>
      </w:tr>
      <w:tr w:rsidR="002F6E19" w:rsidRPr="002F6E19" w:rsidTr="00356177">
        <w:trPr>
          <w:trHeight w:val="5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费用科目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bookmarkStart w:id="6" w:name="_GoBack"/>
            <w:bookmarkEnd w:id="6"/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门诊费用分类代码</w:t>
            </w:r>
          </w:p>
        </w:tc>
      </w:tr>
      <w:tr w:rsidR="002F6E19" w:rsidRPr="002F6E19" w:rsidTr="00356177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开单科室编码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开单科室名称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开单医生编号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开单医生姓名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2F6E19" w:rsidRPr="002F6E19" w:rsidTr="00356177">
        <w:trPr>
          <w:trHeight w:val="28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费用发生时间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日期时间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业务发生时间</w:t>
            </w:r>
          </w:p>
        </w:tc>
      </w:tr>
      <w:tr w:rsidR="002F6E19" w:rsidRPr="002F6E19" w:rsidTr="00356177">
        <w:trPr>
          <w:trHeight w:val="5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数据状态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2F6E19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E19" w:rsidRPr="002F6E19" w:rsidRDefault="002F6E19" w:rsidP="002F6E19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：新增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：编辑</w:t>
            </w:r>
            <w:r w:rsidRPr="002F6E19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 3</w:t>
            </w:r>
            <w:r w:rsidRPr="002F6E19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：删除</w:t>
            </w:r>
          </w:p>
        </w:tc>
      </w:tr>
    </w:tbl>
    <w:p w:rsidR="00220996" w:rsidRDefault="00220996" w:rsidP="00220996">
      <w:pPr>
        <w:jc w:val="center"/>
        <w:rPr>
          <w:sz w:val="28"/>
          <w:szCs w:val="28"/>
        </w:rPr>
      </w:pPr>
    </w:p>
    <w:p w:rsidR="002F6E19" w:rsidRPr="00220996" w:rsidRDefault="00411F97" w:rsidP="00220996">
      <w:pPr>
        <w:pStyle w:val="3"/>
        <w:spacing w:before="0"/>
        <w:rPr>
          <w:sz w:val="28"/>
          <w:szCs w:val="28"/>
        </w:rPr>
      </w:pPr>
      <w:r w:rsidRPr="00220996">
        <w:rPr>
          <w:rFonts w:hint="eastAsia"/>
          <w:sz w:val="28"/>
          <w:szCs w:val="28"/>
        </w:rPr>
        <w:t>2</w:t>
      </w:r>
      <w:r w:rsidRPr="00220996">
        <w:rPr>
          <w:sz w:val="28"/>
          <w:szCs w:val="28"/>
        </w:rPr>
        <w:t>.6</w:t>
      </w:r>
      <w:r w:rsidRPr="00220996">
        <w:rPr>
          <w:rFonts w:hint="eastAsia"/>
          <w:sz w:val="28"/>
          <w:szCs w:val="28"/>
        </w:rPr>
        <w:t>、门诊结算</w:t>
      </w:r>
      <w:r w:rsidRPr="00220996">
        <w:rPr>
          <w:sz w:val="28"/>
          <w:szCs w:val="28"/>
        </w:rPr>
        <w:t>支付方式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985"/>
        <w:gridCol w:w="1134"/>
        <w:gridCol w:w="850"/>
        <w:gridCol w:w="1134"/>
        <w:gridCol w:w="3119"/>
      </w:tblGrid>
      <w:tr w:rsidR="009214A6" w:rsidRPr="009214A6" w:rsidTr="00356177">
        <w:trPr>
          <w:trHeight w:val="27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center"/>
              <w:rPr>
                <w:rFonts w:ascii="宋体" w:eastAsia="宋体" w:hAnsi="宋体" w:cs="Arial"/>
                <w:b/>
                <w:bCs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字段中文名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字节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填报要求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center"/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b/>
                <w:bCs/>
                <w:kern w:val="0"/>
                <w:szCs w:val="21"/>
                <w:lang w:bidi="bo-CN"/>
              </w:rPr>
              <w:t>备注</w:t>
            </w:r>
          </w:p>
        </w:tc>
      </w:tr>
      <w:tr w:rsidR="009214A6" w:rsidRPr="009214A6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统一社会信用代码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医疗机构在区域卫生信息平台的唯一识别码</w:t>
            </w:r>
          </w:p>
        </w:tc>
      </w:tr>
      <w:tr w:rsidR="009214A6" w:rsidRPr="009214A6" w:rsidTr="00356177">
        <w:trPr>
          <w:trHeight w:val="81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结算记录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结算记录主表的院内唯一结算主键，用于与门诊结算记录表对应</w:t>
            </w:r>
          </w:p>
        </w:tc>
      </w:tr>
      <w:tr w:rsidR="009214A6" w:rsidRPr="009214A6" w:rsidTr="00356177">
        <w:trPr>
          <w:trHeight w:val="5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支付方式记录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支付方式唯一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，院内唯一主键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ID</w:t>
            </w:r>
          </w:p>
        </w:tc>
      </w:tr>
      <w:tr w:rsidR="009214A6" w:rsidRPr="009214A6" w:rsidTr="00356177">
        <w:trPr>
          <w:trHeight w:val="162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lastRenderedPageBreak/>
              <w:t>支付方式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0-社保支付，1-现金支付，2-微信支付，3-支付宝支付，4-银行卡支付,5-其他支付,6-礼券,7-工行聚合支付，8-积分抵现</w:t>
            </w:r>
          </w:p>
        </w:tc>
      </w:tr>
      <w:tr w:rsidR="009214A6" w:rsidRPr="009214A6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bookmarkStart w:id="7" w:name="RANGE!A6"/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支付金额</w:t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收费显示正数，退费显示负数</w:t>
            </w:r>
          </w:p>
        </w:tc>
      </w:tr>
      <w:tr w:rsidR="009214A6" w:rsidRPr="009214A6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持卡人姓名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医保支付填写</w:t>
            </w:r>
          </w:p>
        </w:tc>
      </w:tr>
      <w:tr w:rsidR="009214A6" w:rsidRPr="009214A6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持卡人性别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医保支付填写</w:t>
            </w:r>
          </w:p>
        </w:tc>
      </w:tr>
      <w:tr w:rsidR="009214A6" w:rsidRPr="009214A6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持卡人身份证号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医保支付填写</w:t>
            </w:r>
          </w:p>
        </w:tc>
      </w:tr>
      <w:tr w:rsidR="009214A6" w:rsidRPr="009214A6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医保卡号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应填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医保支付填写</w:t>
            </w:r>
          </w:p>
        </w:tc>
      </w:tr>
      <w:tr w:rsidR="009214A6" w:rsidRPr="009214A6" w:rsidTr="00356177">
        <w:trPr>
          <w:trHeight w:val="29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0-</w:t>
            </w:r>
            <w:r w:rsidRPr="009214A6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收费，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1-</w:t>
            </w:r>
            <w:r w:rsidRPr="009214A6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退费</w:t>
            </w:r>
          </w:p>
        </w:tc>
      </w:tr>
      <w:tr w:rsidR="009214A6" w:rsidRPr="009214A6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收费类型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0-</w:t>
            </w:r>
            <w:r w:rsidRPr="009214A6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挂号收费，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1-</w:t>
            </w:r>
            <w:r w:rsidRPr="009214A6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门诊收费</w:t>
            </w:r>
          </w:p>
        </w:tc>
      </w:tr>
      <w:tr w:rsidR="009214A6" w:rsidRPr="009214A6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结算人员编号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9214A6" w:rsidTr="00356177">
        <w:trPr>
          <w:trHeight w:val="28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结算人员姓名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</w:tr>
      <w:tr w:rsidR="009214A6" w:rsidRPr="009214A6" w:rsidTr="00356177">
        <w:trPr>
          <w:trHeight w:val="54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费用结算时间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日期时间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收费为收费结算时间，退费为退费结算时间</w:t>
            </w:r>
          </w:p>
        </w:tc>
      </w:tr>
      <w:tr w:rsidR="009214A6" w:rsidRPr="009214A6" w:rsidTr="00356177">
        <w:trPr>
          <w:trHeight w:val="56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数据状态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宋体" w:eastAsia="宋体" w:hAnsi="宋体" w:cs="Arial"/>
                <w:kern w:val="0"/>
                <w:szCs w:val="21"/>
                <w:lang w:bidi="bo-CN"/>
              </w:rPr>
            </w:pPr>
            <w:r w:rsidRPr="009214A6">
              <w:rPr>
                <w:rFonts w:ascii="宋体" w:eastAsia="宋体" w:hAnsi="宋体" w:cs="Arial" w:hint="eastAsia"/>
                <w:kern w:val="0"/>
                <w:szCs w:val="21"/>
                <w:lang w:bidi="bo-CN"/>
              </w:rPr>
              <w:t>必填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4A6" w:rsidRPr="009214A6" w:rsidRDefault="009214A6" w:rsidP="009214A6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Cs w:val="21"/>
                <w:lang w:bidi="bo-CN"/>
              </w:rPr>
            </w:pP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>1</w:t>
            </w:r>
            <w:r w:rsidRPr="009214A6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：新增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2</w:t>
            </w:r>
            <w:r w:rsidRPr="009214A6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：编辑</w:t>
            </w:r>
            <w:r w:rsidRPr="009214A6">
              <w:rPr>
                <w:rFonts w:ascii="Calibri" w:eastAsia="宋体" w:hAnsi="Calibri" w:cs="Calibri"/>
                <w:kern w:val="0"/>
                <w:szCs w:val="21"/>
                <w:lang w:bidi="bo-CN"/>
              </w:rPr>
              <w:t xml:space="preserve">  3</w:t>
            </w:r>
            <w:r w:rsidRPr="009214A6">
              <w:rPr>
                <w:rFonts w:ascii="宋体" w:eastAsia="宋体" w:hAnsi="宋体" w:cs="Calibri" w:hint="eastAsia"/>
                <w:kern w:val="0"/>
                <w:szCs w:val="21"/>
                <w:lang w:bidi="bo-CN"/>
              </w:rPr>
              <w:t>：删除</w:t>
            </w:r>
          </w:p>
        </w:tc>
      </w:tr>
    </w:tbl>
    <w:p w:rsidR="00411F97" w:rsidRDefault="00411F97"/>
    <w:p w:rsidR="00315153" w:rsidRDefault="00315153" w:rsidP="00315153">
      <w:pPr>
        <w:pStyle w:val="2"/>
        <w:numPr>
          <w:ilvl w:val="0"/>
          <w:numId w:val="1"/>
        </w:numPr>
        <w:spacing w:before="0" w:after="0"/>
      </w:pPr>
      <w:r>
        <w:rPr>
          <w:rFonts w:hint="eastAsia"/>
        </w:rPr>
        <w:t>数据值</w:t>
      </w:r>
    </w:p>
    <w:p w:rsidR="00315153" w:rsidRPr="00315153" w:rsidRDefault="00315153" w:rsidP="00315153">
      <w:pPr>
        <w:pStyle w:val="3"/>
        <w:spacing w:before="0"/>
        <w:rPr>
          <w:sz w:val="28"/>
          <w:szCs w:val="28"/>
        </w:rPr>
      </w:pPr>
      <w:bookmarkStart w:id="8" w:name="_Toc421222874"/>
      <w:bookmarkStart w:id="9" w:name="_Toc62822900"/>
      <w:r w:rsidRPr="00315153">
        <w:rPr>
          <w:rFonts w:hint="eastAsia"/>
          <w:sz w:val="28"/>
          <w:szCs w:val="28"/>
        </w:rPr>
        <w:t>身份证件类别代码</w:t>
      </w:r>
      <w:bookmarkEnd w:id="9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934"/>
        <w:gridCol w:w="4350"/>
      </w:tblGrid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值含义</w:t>
            </w:r>
          </w:p>
        </w:tc>
        <w:tc>
          <w:tcPr>
            <w:tcW w:w="43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居民身份证</w:t>
            </w:r>
          </w:p>
        </w:tc>
        <w:tc>
          <w:tcPr>
            <w:tcW w:w="4350" w:type="dxa"/>
            <w:tcBorders>
              <w:top w:val="single" w:sz="12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居民户口簿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护照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军官证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驾驶证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港澳居民来往内地通行证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07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台湾居民来往内地通行证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其他法定有效证件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:rsidR="00315153" w:rsidRPr="00315153" w:rsidRDefault="00315153" w:rsidP="00315153">
      <w:pPr>
        <w:pStyle w:val="3"/>
        <w:spacing w:before="0"/>
        <w:rPr>
          <w:sz w:val="28"/>
          <w:szCs w:val="28"/>
        </w:rPr>
      </w:pPr>
      <w:bookmarkStart w:id="10" w:name="_Toc421222875"/>
      <w:bookmarkStart w:id="11" w:name="_Toc62822902"/>
      <w:bookmarkEnd w:id="8"/>
      <w:r w:rsidRPr="00315153">
        <w:rPr>
          <w:rFonts w:hint="eastAsia"/>
          <w:sz w:val="28"/>
          <w:szCs w:val="28"/>
        </w:rPr>
        <w:t>GB/T 2261.1-2003</w:t>
      </w:r>
      <w:r w:rsidRPr="00315153">
        <w:rPr>
          <w:rFonts w:hint="eastAsia"/>
          <w:sz w:val="28"/>
          <w:szCs w:val="28"/>
        </w:rPr>
        <w:t>生理性别代码表</w:t>
      </w:r>
      <w:bookmarkEnd w:id="11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934"/>
        <w:gridCol w:w="4350"/>
      </w:tblGrid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值含义</w:t>
            </w:r>
          </w:p>
        </w:tc>
        <w:tc>
          <w:tcPr>
            <w:tcW w:w="43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未知的性别</w:t>
            </w:r>
          </w:p>
        </w:tc>
        <w:tc>
          <w:tcPr>
            <w:tcW w:w="4350" w:type="dxa"/>
            <w:tcBorders>
              <w:top w:val="single" w:sz="12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男性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女性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未说明的性别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:rsidR="00315153" w:rsidRPr="00315153" w:rsidRDefault="00315153" w:rsidP="00315153">
      <w:pPr>
        <w:pStyle w:val="3"/>
        <w:spacing w:before="0"/>
        <w:rPr>
          <w:sz w:val="28"/>
          <w:szCs w:val="28"/>
        </w:rPr>
      </w:pPr>
      <w:bookmarkStart w:id="12" w:name="_Toc62822903"/>
      <w:r w:rsidRPr="00315153">
        <w:rPr>
          <w:rFonts w:hint="eastAsia"/>
          <w:sz w:val="28"/>
          <w:szCs w:val="28"/>
        </w:rPr>
        <w:lastRenderedPageBreak/>
        <w:t>GB/T 2261.2</w:t>
      </w:r>
      <w:r w:rsidRPr="00315153">
        <w:rPr>
          <w:sz w:val="28"/>
          <w:szCs w:val="28"/>
        </w:rPr>
        <w:t xml:space="preserve">-2003 </w:t>
      </w:r>
      <w:r w:rsidRPr="00315153">
        <w:rPr>
          <w:rFonts w:hint="eastAsia"/>
          <w:sz w:val="28"/>
          <w:szCs w:val="28"/>
        </w:rPr>
        <w:t>婚姻状况代码表</w:t>
      </w:r>
      <w:bookmarkEnd w:id="12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934"/>
        <w:gridCol w:w="4350"/>
      </w:tblGrid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值含义</w:t>
            </w:r>
          </w:p>
        </w:tc>
        <w:tc>
          <w:tcPr>
            <w:tcW w:w="43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未婚</w:t>
            </w:r>
          </w:p>
        </w:tc>
        <w:tc>
          <w:tcPr>
            <w:tcW w:w="4350" w:type="dxa"/>
            <w:tcBorders>
              <w:top w:val="single" w:sz="12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已婚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初婚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再婚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复婚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丧偶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离婚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未说明的婚姻状况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:rsidR="00315153" w:rsidRPr="00315153" w:rsidRDefault="00315153" w:rsidP="00315153">
      <w:pPr>
        <w:pStyle w:val="3"/>
        <w:spacing w:before="0"/>
        <w:rPr>
          <w:sz w:val="28"/>
          <w:szCs w:val="28"/>
        </w:rPr>
      </w:pPr>
      <w:bookmarkStart w:id="13" w:name="_Toc62822904"/>
      <w:r w:rsidRPr="00315153">
        <w:rPr>
          <w:rFonts w:hint="eastAsia"/>
          <w:sz w:val="28"/>
          <w:szCs w:val="28"/>
        </w:rPr>
        <w:t>GB</w:t>
      </w:r>
      <w:r w:rsidRPr="00315153">
        <w:rPr>
          <w:sz w:val="28"/>
          <w:szCs w:val="28"/>
        </w:rPr>
        <w:t>/</w:t>
      </w:r>
      <w:r w:rsidRPr="00315153">
        <w:rPr>
          <w:rFonts w:hint="eastAsia"/>
          <w:sz w:val="28"/>
          <w:szCs w:val="28"/>
        </w:rPr>
        <w:t>T3304-1991</w:t>
      </w:r>
      <w:r w:rsidRPr="00315153">
        <w:rPr>
          <w:rFonts w:hint="eastAsia"/>
          <w:sz w:val="28"/>
          <w:szCs w:val="28"/>
        </w:rPr>
        <w:t>民族类别代码</w:t>
      </w:r>
      <w:bookmarkEnd w:id="1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934"/>
        <w:gridCol w:w="4350"/>
      </w:tblGrid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值含义</w:t>
            </w:r>
          </w:p>
        </w:tc>
        <w:tc>
          <w:tcPr>
            <w:tcW w:w="43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汉族</w:t>
            </w:r>
          </w:p>
        </w:tc>
        <w:tc>
          <w:tcPr>
            <w:tcW w:w="4350" w:type="dxa"/>
            <w:tcBorders>
              <w:top w:val="single" w:sz="12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蒙古族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回族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藏族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维吾尔族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苗族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07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彝族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壮族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布依族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朝鲜族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满族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侗族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瑶族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白族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土家族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哈尼族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哈萨克族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傣族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黎族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傈僳族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佤族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畲族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高山族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拉祜族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水族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东乡族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27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纳西族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28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景颇族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柯尔克孜族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土族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达斡尔族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仫佬族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羌族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布朗族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撒拉族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毛难族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37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仡佬族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38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锡伯族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阿昌族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普米族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塔吉克族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怒族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乌孜别克族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俄罗斯族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鄂温克族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德昂族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47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保安族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48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裕固族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京族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塔塔尔族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独龙族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鄂伦春族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赫哲族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门巴族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珞巴族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基诺族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98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外国籍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99</w:t>
            </w:r>
          </w:p>
        </w:tc>
        <w:tc>
          <w:tcPr>
            <w:tcW w:w="2934" w:type="dxa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其他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:rsidR="00315153" w:rsidRPr="00315153" w:rsidRDefault="00315153" w:rsidP="00315153">
      <w:pPr>
        <w:pStyle w:val="3"/>
        <w:spacing w:before="0"/>
        <w:rPr>
          <w:sz w:val="28"/>
          <w:szCs w:val="28"/>
        </w:rPr>
      </w:pPr>
      <w:bookmarkStart w:id="14" w:name="_Toc62822906"/>
      <w:r w:rsidRPr="00315153">
        <w:rPr>
          <w:rFonts w:hint="eastAsia"/>
          <w:sz w:val="28"/>
          <w:szCs w:val="28"/>
        </w:rPr>
        <w:t>GB/T4761-2008</w:t>
      </w:r>
      <w:r w:rsidRPr="00315153">
        <w:rPr>
          <w:rFonts w:hint="eastAsia"/>
          <w:sz w:val="28"/>
          <w:szCs w:val="28"/>
        </w:rPr>
        <w:t>家庭关系代码</w:t>
      </w:r>
      <w:bookmarkEnd w:id="14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0"/>
        <w:gridCol w:w="2934"/>
        <w:gridCol w:w="4350"/>
      </w:tblGrid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值含义</w:t>
            </w:r>
          </w:p>
        </w:tc>
        <w:tc>
          <w:tcPr>
            <w:tcW w:w="43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/>
          </w:tcPr>
          <w:p w:rsidR="00315153" w:rsidRDefault="00315153" w:rsidP="0031515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315153" w:rsidTr="00315153">
        <w:trPr>
          <w:jc w:val="center"/>
        </w:trPr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本人或户主</w:t>
            </w:r>
          </w:p>
        </w:tc>
        <w:tc>
          <w:tcPr>
            <w:tcW w:w="4350" w:type="dxa"/>
            <w:tcBorders>
              <w:top w:val="single" w:sz="12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配偶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子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女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孙子、孙女、或外孙子、外孙女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5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父母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祖父母或外祖父母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兄、弟、姐、妹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  <w:tr w:rsidR="00315153" w:rsidTr="00315153">
        <w:trPr>
          <w:jc w:val="center"/>
        </w:trPr>
        <w:tc>
          <w:tcPr>
            <w:tcW w:w="1130" w:type="dxa"/>
            <w:vAlign w:val="center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8/9</w:t>
            </w:r>
          </w:p>
        </w:tc>
        <w:tc>
          <w:tcPr>
            <w:tcW w:w="2934" w:type="dxa"/>
            <w:vAlign w:val="center"/>
          </w:tcPr>
          <w:p w:rsidR="00315153" w:rsidRDefault="00315153" w:rsidP="0031515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其他</w:t>
            </w:r>
          </w:p>
        </w:tc>
        <w:tc>
          <w:tcPr>
            <w:tcW w:w="4350" w:type="dxa"/>
            <w:vAlign w:val="bottom"/>
          </w:tcPr>
          <w:p w:rsidR="00315153" w:rsidRDefault="00315153" w:rsidP="00315153">
            <w:pPr>
              <w:jc w:val="center"/>
              <w:rPr>
                <w:rFonts w:ascii="宋体" w:hAnsi="宋体" w:cs="宋体"/>
                <w:sz w:val="22"/>
              </w:rPr>
            </w:pPr>
          </w:p>
        </w:tc>
      </w:tr>
    </w:tbl>
    <w:p w:rsidR="00315153" w:rsidRPr="00DF7F64" w:rsidRDefault="00315153" w:rsidP="00DF7F64">
      <w:pPr>
        <w:pStyle w:val="3"/>
        <w:spacing w:before="0"/>
        <w:rPr>
          <w:sz w:val="28"/>
          <w:szCs w:val="28"/>
        </w:rPr>
      </w:pPr>
      <w:bookmarkStart w:id="15" w:name="_Toc421222883"/>
      <w:bookmarkStart w:id="16" w:name="_Toc62822911"/>
      <w:bookmarkEnd w:id="10"/>
      <w:r w:rsidRPr="00DF7F64">
        <w:rPr>
          <w:rFonts w:hint="eastAsia"/>
          <w:sz w:val="28"/>
          <w:szCs w:val="28"/>
        </w:rPr>
        <w:t>药物使用频次代码</w:t>
      </w:r>
      <w:bookmarkEnd w:id="16"/>
    </w:p>
    <w:tbl>
      <w:tblPr>
        <w:tblW w:w="0" w:type="auto"/>
        <w:tblInd w:w="1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9"/>
        <w:gridCol w:w="3826"/>
        <w:gridCol w:w="3027"/>
      </w:tblGrid>
      <w:tr w:rsidR="00315153" w:rsidTr="00315153">
        <w:tc>
          <w:tcPr>
            <w:tcW w:w="166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shd w:val="clear" w:color="auto" w:fill="BFBFBF"/>
          </w:tcPr>
          <w:p w:rsidR="00315153" w:rsidRDefault="00315153" w:rsidP="00315153">
            <w:pPr>
              <w:jc w:val="center"/>
              <w:rPr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值</w:t>
            </w:r>
          </w:p>
        </w:tc>
        <w:tc>
          <w:tcPr>
            <w:tcW w:w="3826" w:type="dxa"/>
            <w:tcBorders>
              <w:top w:val="single" w:sz="18" w:space="0" w:color="auto"/>
              <w:bottom w:val="single" w:sz="12" w:space="0" w:color="auto"/>
            </w:tcBorders>
            <w:shd w:val="clear" w:color="auto" w:fill="BFBFBF"/>
          </w:tcPr>
          <w:p w:rsidR="00315153" w:rsidRDefault="00315153" w:rsidP="00315153">
            <w:pPr>
              <w:jc w:val="center"/>
              <w:rPr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值含义</w:t>
            </w:r>
          </w:p>
        </w:tc>
        <w:tc>
          <w:tcPr>
            <w:tcW w:w="3027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/>
          </w:tcPr>
          <w:p w:rsidR="00315153" w:rsidRDefault="00315153" w:rsidP="00315153">
            <w:pPr>
              <w:jc w:val="center"/>
              <w:rPr>
                <w:b/>
                <w:sz w:val="20"/>
                <w:szCs w:val="21"/>
              </w:rPr>
            </w:pPr>
            <w:r>
              <w:rPr>
                <w:b/>
                <w:sz w:val="20"/>
                <w:szCs w:val="21"/>
              </w:rPr>
              <w:t>说明</w:t>
            </w:r>
          </w:p>
        </w:tc>
      </w:tr>
      <w:tr w:rsidR="00315153" w:rsidTr="00315153">
        <w:tc>
          <w:tcPr>
            <w:tcW w:w="1669" w:type="dxa"/>
            <w:tcBorders>
              <w:top w:val="single" w:sz="12" w:space="0" w:color="auto"/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01</w:t>
            </w:r>
          </w:p>
        </w:tc>
        <w:tc>
          <w:tcPr>
            <w:tcW w:w="3826" w:type="dxa"/>
            <w:tcBorders>
              <w:top w:val="single" w:sz="12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Bid</w:t>
            </w:r>
          </w:p>
        </w:tc>
        <w:tc>
          <w:tcPr>
            <w:tcW w:w="3027" w:type="dxa"/>
            <w:tcBorders>
              <w:top w:val="single" w:sz="12" w:space="0" w:color="auto"/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天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02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Biw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周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03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Hs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睡前服用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04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q12h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/12h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05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06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q3h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/3h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07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q6h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/6h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08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q8h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/8h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09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</w:t>
            </w:r>
            <w:r>
              <w:rPr>
                <w:rFonts w:hint="eastAsia"/>
                <w:sz w:val="22"/>
              </w:rPr>
              <w:t>d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/d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</w:t>
            </w: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/d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</w:t>
            </w:r>
            <w:r>
              <w:rPr>
                <w:rFonts w:hint="eastAsia"/>
                <w:sz w:val="22"/>
              </w:rPr>
              <w:t>od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隔天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</w:t>
            </w:r>
            <w:r>
              <w:rPr>
                <w:rFonts w:hint="eastAsia"/>
                <w:sz w:val="22"/>
              </w:rPr>
              <w:t>w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周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>t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立即服用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TID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/d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Q30D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d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Q2W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周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TIW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周</w:t>
            </w:r>
            <w:r>
              <w:rPr>
                <w:sz w:val="22"/>
              </w:rPr>
              <w:t>(W1/W3/W5)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Q30M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30m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Q2H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/2h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Q4H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/4h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21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Q5H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/5h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Q12H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/12h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23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Q72H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rFonts w:hint="eastAsia"/>
                <w:sz w:val="22"/>
              </w:rPr>
              <w:t>/72h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24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QM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每天中午一次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25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QN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每晚一次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26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QON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每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晚一次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27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Q5D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五天一次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28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Q10D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十天一次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29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C12H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小时维持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C24H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rFonts w:hint="eastAsia"/>
                <w:sz w:val="22"/>
              </w:rPr>
              <w:t>小时维持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31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PRN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必要时使用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32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AC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明晨急化验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33</w:t>
            </w:r>
          </w:p>
        </w:tc>
        <w:tc>
          <w:tcPr>
            <w:tcW w:w="3826" w:type="dxa"/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sz w:val="22"/>
              </w:rPr>
              <w:t>AM</w:t>
            </w:r>
          </w:p>
        </w:tc>
        <w:tc>
          <w:tcPr>
            <w:tcW w:w="3027" w:type="dxa"/>
            <w:tcBorders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明晨化验</w:t>
            </w:r>
          </w:p>
        </w:tc>
      </w:tr>
      <w:tr w:rsidR="00315153" w:rsidTr="00315153">
        <w:tc>
          <w:tcPr>
            <w:tcW w:w="1669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:rsidR="00315153" w:rsidRDefault="00315153" w:rsidP="003151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99</w:t>
            </w:r>
          </w:p>
        </w:tc>
        <w:tc>
          <w:tcPr>
            <w:tcW w:w="3826" w:type="dxa"/>
            <w:tcBorders>
              <w:bottom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</w:t>
            </w:r>
          </w:p>
        </w:tc>
        <w:tc>
          <w:tcPr>
            <w:tcW w:w="3027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315153" w:rsidRDefault="00315153" w:rsidP="00315153">
            <w:pPr>
              <w:rPr>
                <w:sz w:val="22"/>
              </w:rPr>
            </w:pPr>
          </w:p>
        </w:tc>
      </w:tr>
    </w:tbl>
    <w:p w:rsidR="00315153" w:rsidRPr="00DF7F64" w:rsidRDefault="00315153" w:rsidP="00DF7F64">
      <w:pPr>
        <w:pStyle w:val="3"/>
        <w:spacing w:before="0"/>
        <w:rPr>
          <w:sz w:val="28"/>
          <w:szCs w:val="28"/>
        </w:rPr>
      </w:pPr>
      <w:bookmarkStart w:id="17" w:name="_Toc421222896"/>
      <w:bookmarkStart w:id="18" w:name="_Toc62822913"/>
      <w:bookmarkEnd w:id="15"/>
      <w:r w:rsidRPr="00DF7F64">
        <w:rPr>
          <w:rFonts w:hint="eastAsia"/>
          <w:sz w:val="28"/>
          <w:szCs w:val="28"/>
        </w:rPr>
        <w:lastRenderedPageBreak/>
        <w:t>联系电话类别代码</w:t>
      </w:r>
      <w:bookmarkEnd w:id="17"/>
      <w:bookmarkEnd w:id="18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068"/>
        <w:gridCol w:w="4311"/>
      </w:tblGrid>
      <w:tr w:rsidR="00315153" w:rsidTr="00315153">
        <w:trPr>
          <w:trHeight w:val="238"/>
          <w:jc w:val="center"/>
        </w:trPr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30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31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6A6A6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315153" w:rsidTr="00315153">
        <w:trPr>
          <w:trHeight w:val="238"/>
          <w:jc w:val="center"/>
        </w:trPr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01</w:t>
            </w:r>
          </w:p>
        </w:tc>
        <w:tc>
          <w:tcPr>
            <w:tcW w:w="3068" w:type="dxa"/>
            <w:tcBorders>
              <w:top w:val="single" w:sz="6" w:space="0" w:color="auto"/>
            </w:tcBorders>
            <w:vAlign w:val="center"/>
          </w:tcPr>
          <w:p w:rsidR="00315153" w:rsidRDefault="00315153" w:rsidP="0031515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本人电话</w:t>
            </w:r>
          </w:p>
        </w:tc>
        <w:tc>
          <w:tcPr>
            <w:tcW w:w="4311" w:type="dxa"/>
            <w:tcBorders>
              <w:top w:val="single" w:sz="6" w:space="0" w:color="auto"/>
            </w:tcBorders>
            <w:vAlign w:val="center"/>
          </w:tcPr>
          <w:p w:rsidR="00315153" w:rsidRDefault="00315153" w:rsidP="00315153">
            <w:pPr>
              <w:widowControl/>
              <w:rPr>
                <w:kern w:val="0"/>
                <w:szCs w:val="21"/>
              </w:rPr>
            </w:pPr>
          </w:p>
        </w:tc>
      </w:tr>
      <w:tr w:rsidR="00315153" w:rsidTr="00315153">
        <w:trPr>
          <w:trHeight w:val="238"/>
          <w:jc w:val="center"/>
        </w:trPr>
        <w:tc>
          <w:tcPr>
            <w:tcW w:w="992" w:type="dxa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02</w:t>
            </w:r>
          </w:p>
        </w:tc>
        <w:tc>
          <w:tcPr>
            <w:tcW w:w="3068" w:type="dxa"/>
            <w:vAlign w:val="center"/>
          </w:tcPr>
          <w:p w:rsidR="00315153" w:rsidRDefault="00315153" w:rsidP="0031515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配偶电话</w:t>
            </w:r>
          </w:p>
        </w:tc>
        <w:tc>
          <w:tcPr>
            <w:tcW w:w="4311" w:type="dxa"/>
            <w:vAlign w:val="center"/>
          </w:tcPr>
          <w:p w:rsidR="00315153" w:rsidRDefault="00315153" w:rsidP="00315153">
            <w:pPr>
              <w:widowControl/>
              <w:rPr>
                <w:kern w:val="0"/>
                <w:szCs w:val="21"/>
              </w:rPr>
            </w:pPr>
          </w:p>
        </w:tc>
      </w:tr>
      <w:tr w:rsidR="00315153" w:rsidTr="00315153">
        <w:trPr>
          <w:trHeight w:val="238"/>
          <w:jc w:val="center"/>
        </w:trPr>
        <w:tc>
          <w:tcPr>
            <w:tcW w:w="992" w:type="dxa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03</w:t>
            </w:r>
          </w:p>
        </w:tc>
        <w:tc>
          <w:tcPr>
            <w:tcW w:w="3068" w:type="dxa"/>
            <w:vAlign w:val="center"/>
          </w:tcPr>
          <w:p w:rsidR="00315153" w:rsidRDefault="00315153" w:rsidP="0031515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监护人电话</w:t>
            </w:r>
          </w:p>
        </w:tc>
        <w:tc>
          <w:tcPr>
            <w:tcW w:w="4311" w:type="dxa"/>
            <w:vAlign w:val="center"/>
          </w:tcPr>
          <w:p w:rsidR="00315153" w:rsidRDefault="00315153" w:rsidP="00315153">
            <w:pPr>
              <w:widowControl/>
              <w:rPr>
                <w:kern w:val="0"/>
                <w:szCs w:val="21"/>
              </w:rPr>
            </w:pPr>
          </w:p>
        </w:tc>
      </w:tr>
      <w:tr w:rsidR="00315153" w:rsidTr="00315153">
        <w:trPr>
          <w:trHeight w:val="238"/>
          <w:jc w:val="center"/>
        </w:trPr>
        <w:tc>
          <w:tcPr>
            <w:tcW w:w="992" w:type="dxa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04</w:t>
            </w:r>
          </w:p>
        </w:tc>
        <w:tc>
          <w:tcPr>
            <w:tcW w:w="3068" w:type="dxa"/>
            <w:vAlign w:val="center"/>
          </w:tcPr>
          <w:p w:rsidR="00315153" w:rsidRDefault="00315153" w:rsidP="0031515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家庭电话</w:t>
            </w:r>
          </w:p>
        </w:tc>
        <w:tc>
          <w:tcPr>
            <w:tcW w:w="4311" w:type="dxa"/>
            <w:vAlign w:val="center"/>
          </w:tcPr>
          <w:p w:rsidR="00315153" w:rsidRDefault="00315153" w:rsidP="00315153">
            <w:pPr>
              <w:widowControl/>
              <w:rPr>
                <w:kern w:val="0"/>
                <w:szCs w:val="21"/>
              </w:rPr>
            </w:pPr>
          </w:p>
        </w:tc>
      </w:tr>
      <w:tr w:rsidR="00315153" w:rsidTr="00315153">
        <w:trPr>
          <w:trHeight w:val="238"/>
          <w:jc w:val="center"/>
        </w:trPr>
        <w:tc>
          <w:tcPr>
            <w:tcW w:w="992" w:type="dxa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05</w:t>
            </w:r>
          </w:p>
        </w:tc>
        <w:tc>
          <w:tcPr>
            <w:tcW w:w="3068" w:type="dxa"/>
            <w:vAlign w:val="center"/>
          </w:tcPr>
          <w:p w:rsidR="00315153" w:rsidRDefault="00315153" w:rsidP="0031515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本人工作单位电话</w:t>
            </w:r>
          </w:p>
        </w:tc>
        <w:tc>
          <w:tcPr>
            <w:tcW w:w="4311" w:type="dxa"/>
            <w:vAlign w:val="center"/>
          </w:tcPr>
          <w:p w:rsidR="00315153" w:rsidRDefault="00315153" w:rsidP="00315153">
            <w:pPr>
              <w:widowControl/>
              <w:rPr>
                <w:kern w:val="0"/>
                <w:szCs w:val="21"/>
              </w:rPr>
            </w:pPr>
          </w:p>
        </w:tc>
      </w:tr>
      <w:tr w:rsidR="00315153" w:rsidTr="00315153">
        <w:trPr>
          <w:trHeight w:val="238"/>
          <w:jc w:val="center"/>
        </w:trPr>
        <w:tc>
          <w:tcPr>
            <w:tcW w:w="992" w:type="dxa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06</w:t>
            </w:r>
          </w:p>
        </w:tc>
        <w:tc>
          <w:tcPr>
            <w:tcW w:w="3068" w:type="dxa"/>
            <w:vAlign w:val="center"/>
          </w:tcPr>
          <w:p w:rsidR="00315153" w:rsidRDefault="00315153" w:rsidP="0031515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居委会电话</w:t>
            </w:r>
          </w:p>
        </w:tc>
        <w:tc>
          <w:tcPr>
            <w:tcW w:w="4311" w:type="dxa"/>
            <w:vAlign w:val="center"/>
          </w:tcPr>
          <w:p w:rsidR="00315153" w:rsidRDefault="00315153" w:rsidP="00315153">
            <w:pPr>
              <w:widowControl/>
              <w:rPr>
                <w:kern w:val="0"/>
                <w:szCs w:val="21"/>
              </w:rPr>
            </w:pPr>
          </w:p>
        </w:tc>
      </w:tr>
      <w:tr w:rsidR="00315153" w:rsidTr="00315153">
        <w:trPr>
          <w:trHeight w:val="238"/>
          <w:jc w:val="center"/>
        </w:trPr>
        <w:tc>
          <w:tcPr>
            <w:tcW w:w="992" w:type="dxa"/>
            <w:vAlign w:val="center"/>
          </w:tcPr>
          <w:p w:rsidR="00315153" w:rsidRDefault="00315153" w:rsidP="00315153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99</w:t>
            </w:r>
          </w:p>
        </w:tc>
        <w:tc>
          <w:tcPr>
            <w:tcW w:w="3068" w:type="dxa"/>
            <w:vAlign w:val="center"/>
          </w:tcPr>
          <w:p w:rsidR="00315153" w:rsidRDefault="00315153" w:rsidP="00315153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其他</w:t>
            </w:r>
          </w:p>
        </w:tc>
        <w:tc>
          <w:tcPr>
            <w:tcW w:w="4311" w:type="dxa"/>
            <w:vAlign w:val="center"/>
          </w:tcPr>
          <w:p w:rsidR="00315153" w:rsidRDefault="00315153" w:rsidP="00315153">
            <w:pPr>
              <w:widowControl/>
              <w:rPr>
                <w:kern w:val="0"/>
                <w:szCs w:val="21"/>
              </w:rPr>
            </w:pPr>
          </w:p>
        </w:tc>
      </w:tr>
    </w:tbl>
    <w:p w:rsidR="00315153" w:rsidRPr="00315153" w:rsidRDefault="00315153" w:rsidP="00315153">
      <w:pPr>
        <w:rPr>
          <w:rFonts w:hint="eastAsia"/>
        </w:rPr>
      </w:pPr>
    </w:p>
    <w:sectPr w:rsidR="00315153" w:rsidRPr="00315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D74" w:rsidRDefault="00123D74" w:rsidP="00A27890">
      <w:r>
        <w:separator/>
      </w:r>
    </w:p>
  </w:endnote>
  <w:endnote w:type="continuationSeparator" w:id="0">
    <w:p w:rsidR="00123D74" w:rsidRDefault="00123D74" w:rsidP="00A2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D74" w:rsidRDefault="00123D74" w:rsidP="00A27890">
      <w:r>
        <w:separator/>
      </w:r>
    </w:p>
  </w:footnote>
  <w:footnote w:type="continuationSeparator" w:id="0">
    <w:p w:rsidR="00123D74" w:rsidRDefault="00123D74" w:rsidP="00A27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（%1）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20"/>
        </w:tabs>
        <w:ind w:left="1020" w:hanging="42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420"/>
      </w:pPr>
    </w:lvl>
    <w:lvl w:ilvl="4">
      <w:start w:val="1"/>
      <w:numFmt w:val="lowerLetter"/>
      <w:lvlText w:val="%5)"/>
      <w:lvlJc w:val="left"/>
      <w:pPr>
        <w:tabs>
          <w:tab w:val="num" w:pos="1860"/>
        </w:tabs>
        <w:ind w:left="1860" w:hanging="420"/>
      </w:pPr>
    </w:lvl>
    <w:lvl w:ilvl="5">
      <w:start w:val="1"/>
      <w:numFmt w:val="lowerRoman"/>
      <w:lvlText w:val="%6."/>
      <w:lvlJc w:val="right"/>
      <w:pPr>
        <w:tabs>
          <w:tab w:val="num" w:pos="2280"/>
        </w:tabs>
        <w:ind w:left="2280" w:hanging="420"/>
      </w:pPr>
    </w:lvl>
    <w:lvl w:ilvl="6">
      <w:start w:val="1"/>
      <w:numFmt w:val="decimal"/>
      <w:lvlText w:val="%7."/>
      <w:lvlJc w:val="left"/>
      <w:pPr>
        <w:tabs>
          <w:tab w:val="num" w:pos="2700"/>
        </w:tabs>
        <w:ind w:left="2700" w:hanging="420"/>
      </w:pPr>
    </w:lvl>
    <w:lvl w:ilvl="7">
      <w:start w:val="1"/>
      <w:numFmt w:val="lowerLetter"/>
      <w:lvlText w:val="%8)"/>
      <w:lvlJc w:val="left"/>
      <w:pPr>
        <w:tabs>
          <w:tab w:val="num" w:pos="3120"/>
        </w:tabs>
        <w:ind w:left="3120" w:hanging="420"/>
      </w:pPr>
    </w:lvl>
    <w:lvl w:ilvl="8">
      <w:start w:val="1"/>
      <w:numFmt w:val="lowerRoman"/>
      <w:lvlText w:val="%9."/>
      <w:lvlJc w:val="right"/>
      <w:pPr>
        <w:tabs>
          <w:tab w:val="num" w:pos="3540"/>
        </w:tabs>
        <w:ind w:left="3540" w:hanging="420"/>
      </w:pPr>
    </w:lvl>
  </w:abstractNum>
  <w:abstractNum w:abstractNumId="2">
    <w:nsid w:val="00000010"/>
    <w:multiLevelType w:val="multilevel"/>
    <w:tmpl w:val="00000010"/>
    <w:lvl w:ilvl="0">
      <w:start w:val="1"/>
      <w:numFmt w:val="chineseCountingThousand"/>
      <w:pStyle w:val="My0"/>
      <w:suff w:val="nothing"/>
      <w:lvlText w:val="第%1部分 "/>
      <w:lvlJc w:val="left"/>
      <w:pPr>
        <w:ind w:left="1888"/>
      </w:pPr>
      <w:rPr>
        <w:rFonts w:ascii="黑体" w:eastAsia="黑体" w:hAnsi="Times New Roman" w:hint="eastAsia"/>
        <w:b/>
        <w:bCs/>
        <w:i w:val="0"/>
        <w:iCs w:val="0"/>
        <w:sz w:val="52"/>
        <w:szCs w:val="52"/>
      </w:rPr>
    </w:lvl>
    <w:lvl w:ilvl="1">
      <w:start w:val="1"/>
      <w:numFmt w:val="decimal"/>
      <w:pStyle w:val="My1"/>
      <w:suff w:val="space"/>
      <w:lvlText w:val="第 %2 章"/>
      <w:lvlJc w:val="left"/>
      <w:pPr>
        <w:ind w:left="268"/>
      </w:pPr>
      <w:rPr>
        <w:rFonts w:ascii="Times New Roman" w:eastAsia="宋体" w:hAnsi="Times New Roman" w:cs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2.%3"/>
      <w:lvlJc w:val="left"/>
      <w:pPr>
        <w:ind w:left="0"/>
      </w:pPr>
      <w:rPr>
        <w:rFonts w:hint="eastAsia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2.1.%4"/>
      <w:lvlJc w:val="left"/>
      <w:pPr>
        <w:ind w:left="568"/>
      </w:pPr>
      <w:rPr>
        <w:rFonts w:hint="eastAsia"/>
        <w:b/>
        <w:bCs w:val="0"/>
        <w:i w:val="0"/>
        <w:iCs w:val="0"/>
        <w:sz w:val="28"/>
        <w:szCs w:val="28"/>
      </w:rPr>
    </w:lvl>
    <w:lvl w:ilvl="4">
      <w:start w:val="1"/>
      <w:numFmt w:val="decimal"/>
      <w:lvlText w:val="2.2.6.%5"/>
      <w:lvlJc w:val="left"/>
      <w:pPr>
        <w:ind w:left="88"/>
      </w:pPr>
      <w:rPr>
        <w:rFonts w:hint="eastAsia"/>
        <w:b/>
        <w:bCs/>
        <w:i w:val="0"/>
        <w:iCs w:val="0"/>
        <w:sz w:val="24"/>
        <w:szCs w:val="24"/>
      </w:rPr>
    </w:lvl>
    <w:lvl w:ilvl="5">
      <w:start w:val="1"/>
      <w:numFmt w:val="decimal"/>
      <w:suff w:val="nothing"/>
      <w:lvlText w:val="%1.%2.%3.%4.%5.%6"/>
      <w:lvlJc w:val="left"/>
      <w:pPr>
        <w:ind w:left="88"/>
      </w:pPr>
      <w:rPr>
        <w:rFonts w:ascii="Times New Roman" w:eastAsia="宋体" w:hAnsi="Times New Roman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</w:abstractNum>
  <w:abstractNum w:abstractNumId="3">
    <w:nsid w:val="012C2D46"/>
    <w:multiLevelType w:val="hybridMultilevel"/>
    <w:tmpl w:val="1E22577E"/>
    <w:lvl w:ilvl="0" w:tplc="6660F70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926C9F"/>
    <w:multiLevelType w:val="multilevel"/>
    <w:tmpl w:val="01926C9F"/>
    <w:lvl w:ilvl="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A529A7"/>
    <w:multiLevelType w:val="multilevel"/>
    <w:tmpl w:val="05A529A7"/>
    <w:lvl w:ilvl="0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4470E6"/>
    <w:multiLevelType w:val="hybridMultilevel"/>
    <w:tmpl w:val="ECA2AA94"/>
    <w:lvl w:ilvl="0" w:tplc="348C346E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8E6A6A"/>
    <w:multiLevelType w:val="multilevel"/>
    <w:tmpl w:val="1A8E6A6A"/>
    <w:lvl w:ilvl="0">
      <w:start w:val="1"/>
      <w:numFmt w:val="chineseCountingThousand"/>
      <w:suff w:val="nothing"/>
      <w:lvlText w:val="第%1部分 "/>
      <w:lvlJc w:val="left"/>
      <w:pPr>
        <w:ind w:left="1888"/>
      </w:pPr>
      <w:rPr>
        <w:rFonts w:ascii="黑体" w:eastAsia="黑体" w:hAnsi="Times New Roman" w:hint="eastAsia"/>
        <w:b/>
        <w:bCs/>
        <w:i w:val="0"/>
        <w:iCs w:val="0"/>
        <w:sz w:val="52"/>
        <w:szCs w:val="52"/>
      </w:rPr>
    </w:lvl>
    <w:lvl w:ilvl="1">
      <w:start w:val="1"/>
      <w:numFmt w:val="decimal"/>
      <w:suff w:val="space"/>
      <w:lvlText w:val="第 %2 章"/>
      <w:lvlJc w:val="left"/>
      <w:pPr>
        <w:ind w:left="268"/>
      </w:pPr>
      <w:rPr>
        <w:rFonts w:ascii="Times New Roman" w:eastAsia="宋体" w:hAnsi="Times New Roman" w:cs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2.%3"/>
      <w:lvlJc w:val="left"/>
      <w:pPr>
        <w:ind w:left="0"/>
      </w:pPr>
      <w:rPr>
        <w:rFonts w:hint="eastAsia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2.1.%4"/>
      <w:lvlJc w:val="left"/>
      <w:pPr>
        <w:ind w:left="568"/>
      </w:pPr>
      <w:rPr>
        <w:rFonts w:hint="eastAsia"/>
        <w:b/>
        <w:bCs w:val="0"/>
        <w:i w:val="0"/>
        <w:iCs w:val="0"/>
        <w:sz w:val="28"/>
        <w:szCs w:val="28"/>
      </w:rPr>
    </w:lvl>
    <w:lvl w:ilvl="4">
      <w:start w:val="1"/>
      <w:numFmt w:val="decimal"/>
      <w:pStyle w:val="6"/>
      <w:lvlText w:val="2.1.5.%5"/>
      <w:lvlJc w:val="left"/>
      <w:pPr>
        <w:ind w:left="0"/>
      </w:pPr>
      <w:rPr>
        <w:rFonts w:hint="eastAsia"/>
        <w:b/>
        <w:bCs/>
        <w:i w:val="0"/>
        <w:iCs w:val="0"/>
        <w:sz w:val="24"/>
        <w:szCs w:val="24"/>
      </w:rPr>
    </w:lvl>
    <w:lvl w:ilvl="5">
      <w:start w:val="1"/>
      <w:numFmt w:val="decimal"/>
      <w:suff w:val="nothing"/>
      <w:lvlText w:val="%1.%2.%3.%4.%5.%6"/>
      <w:lvlJc w:val="left"/>
      <w:pPr>
        <w:ind w:left="88"/>
      </w:pPr>
      <w:rPr>
        <w:rFonts w:ascii="Times New Roman" w:eastAsia="宋体" w:hAnsi="Times New Roman" w:hint="eastAsia"/>
        <w:b w:val="0"/>
        <w:bCs w:val="0"/>
        <w:i w:val="0"/>
        <w:iCs w:val="0"/>
        <w:sz w:val="24"/>
        <w:szCs w:val="24"/>
      </w:rPr>
    </w:lvl>
    <w:lvl w:ilvl="6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88"/>
      </w:pPr>
      <w:rPr>
        <w:rFonts w:hint="eastAsia"/>
      </w:rPr>
    </w:lvl>
  </w:abstractNum>
  <w:abstractNum w:abstractNumId="8">
    <w:nsid w:val="2167160A"/>
    <w:multiLevelType w:val="multilevel"/>
    <w:tmpl w:val="67663B76"/>
    <w:lvl w:ilvl="0">
      <w:start w:val="2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880" w:hanging="2880"/>
      </w:pPr>
      <w:rPr>
        <w:rFonts w:hint="default"/>
      </w:rPr>
    </w:lvl>
  </w:abstractNum>
  <w:abstractNum w:abstractNumId="9">
    <w:nsid w:val="2A314966"/>
    <w:multiLevelType w:val="multilevel"/>
    <w:tmpl w:val="2A314966"/>
    <w:lvl w:ilvl="0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10">
    <w:nsid w:val="55492579"/>
    <w:multiLevelType w:val="multilevel"/>
    <w:tmpl w:val="55492579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8222" w:firstLine="0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cs="Times New Roman" w:hint="default"/>
        <w:sz w:val="21"/>
        <w:szCs w:val="21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669C3BA3"/>
    <w:multiLevelType w:val="multilevel"/>
    <w:tmpl w:val="669C3BA3"/>
    <w:lvl w:ilvl="0">
      <w:start w:val="1"/>
      <w:numFmt w:val="decimal"/>
      <w:pStyle w:val="a"/>
      <w:suff w:val="space"/>
      <w:lvlText w:val="%1)"/>
      <w:lvlJc w:val="left"/>
      <w:pPr>
        <w:ind w:left="720" w:firstLine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306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9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1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2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2"/>
  </w:num>
  <w:num w:numId="5">
    <w:abstractNumId w:val="11"/>
  </w:num>
  <w:num w:numId="6">
    <w:abstractNumId w:val="10"/>
    <w:lvlOverride w:ilvl="0">
      <w:startOverride w:val="1"/>
    </w:lvlOverride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EE"/>
    <w:rsid w:val="00107B8C"/>
    <w:rsid w:val="00123D74"/>
    <w:rsid w:val="00220996"/>
    <w:rsid w:val="002F6E19"/>
    <w:rsid w:val="00315153"/>
    <w:rsid w:val="00356177"/>
    <w:rsid w:val="00410220"/>
    <w:rsid w:val="00411F97"/>
    <w:rsid w:val="00506751"/>
    <w:rsid w:val="006D0AA8"/>
    <w:rsid w:val="009214A6"/>
    <w:rsid w:val="009F3721"/>
    <w:rsid w:val="00A27890"/>
    <w:rsid w:val="00A43364"/>
    <w:rsid w:val="00B67F40"/>
    <w:rsid w:val="00D23C4C"/>
    <w:rsid w:val="00D504F0"/>
    <w:rsid w:val="00DB23A0"/>
    <w:rsid w:val="00DF7F64"/>
    <w:rsid w:val="00F672EE"/>
    <w:rsid w:val="00F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D7955-8261-4C0F-96DC-4BCFCAF4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Char"/>
    <w:uiPriority w:val="9"/>
    <w:qFormat/>
    <w:rsid w:val="00315153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color w:val="000000"/>
      <w:kern w:val="44"/>
      <w:sz w:val="44"/>
      <w:szCs w:val="44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2209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Char"/>
    <w:unhideWhenUsed/>
    <w:qFormat/>
    <w:rsid w:val="00220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qFormat/>
    <w:rsid w:val="00315153"/>
    <w:pPr>
      <w:keepNext/>
      <w:keepLines/>
      <w:spacing w:line="360" w:lineRule="auto"/>
      <w:outlineLvl w:val="3"/>
    </w:pPr>
    <w:rPr>
      <w:rFonts w:ascii="Cambria" w:eastAsia="黑体" w:hAnsi="Cambria" w:cs="Times New Roman"/>
      <w:bCs/>
      <w:szCs w:val="28"/>
    </w:rPr>
  </w:style>
  <w:style w:type="paragraph" w:styleId="5">
    <w:name w:val="heading 5"/>
    <w:basedOn w:val="a3"/>
    <w:next w:val="a3"/>
    <w:link w:val="5Char"/>
    <w:uiPriority w:val="9"/>
    <w:qFormat/>
    <w:rsid w:val="00315153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color w:val="000000"/>
      <w:kern w:val="0"/>
      <w:sz w:val="28"/>
      <w:szCs w:val="28"/>
    </w:rPr>
  </w:style>
  <w:style w:type="paragraph" w:styleId="6">
    <w:name w:val="heading 6"/>
    <w:basedOn w:val="a3"/>
    <w:next w:val="a3"/>
    <w:link w:val="6Char"/>
    <w:qFormat/>
    <w:rsid w:val="00315153"/>
    <w:pPr>
      <w:keepNext/>
      <w:keepLines/>
      <w:numPr>
        <w:ilvl w:val="4"/>
        <w:numId w:val="3"/>
      </w:numPr>
      <w:spacing w:before="240" w:after="64" w:line="317" w:lineRule="auto"/>
      <w:outlineLvl w:val="5"/>
    </w:pPr>
    <w:rPr>
      <w:rFonts w:ascii="Cambria" w:eastAsia="宋体" w:hAnsi="Cambria" w:cs="Times New Roman"/>
      <w:b/>
      <w:bCs/>
      <w:color w:val="000000"/>
      <w:kern w:val="0"/>
      <w:sz w:val="24"/>
      <w:szCs w:val="24"/>
    </w:rPr>
  </w:style>
  <w:style w:type="paragraph" w:styleId="7">
    <w:name w:val="heading 7"/>
    <w:basedOn w:val="a3"/>
    <w:next w:val="a3"/>
    <w:link w:val="7Char"/>
    <w:qFormat/>
    <w:rsid w:val="00315153"/>
    <w:pPr>
      <w:keepNext/>
      <w:keepLines/>
      <w:spacing w:before="240" w:after="64" w:line="320" w:lineRule="auto"/>
      <w:ind w:left="1296" w:hanging="1296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3"/>
    <w:next w:val="a3"/>
    <w:link w:val="8Char"/>
    <w:qFormat/>
    <w:rsid w:val="00315153"/>
    <w:pPr>
      <w:keepNext/>
      <w:keepLines/>
      <w:spacing w:before="240" w:after="64" w:line="320" w:lineRule="auto"/>
      <w:ind w:left="1440" w:hanging="1440"/>
      <w:outlineLvl w:val="7"/>
    </w:pPr>
    <w:rPr>
      <w:rFonts w:ascii="Cambria" w:eastAsia="宋体" w:hAnsi="Cambria" w:cs="Times New Roman"/>
      <w:sz w:val="24"/>
      <w:szCs w:val="24"/>
    </w:rPr>
  </w:style>
  <w:style w:type="paragraph" w:styleId="90">
    <w:name w:val="heading 9"/>
    <w:basedOn w:val="a3"/>
    <w:next w:val="a3"/>
    <w:link w:val="9Char"/>
    <w:qFormat/>
    <w:rsid w:val="00315153"/>
    <w:pPr>
      <w:keepNext/>
      <w:keepLines/>
      <w:spacing w:before="240" w:after="64" w:line="320" w:lineRule="auto"/>
      <w:ind w:left="1584" w:hanging="1584"/>
      <w:outlineLvl w:val="8"/>
    </w:pPr>
    <w:rPr>
      <w:rFonts w:ascii="Cambria" w:eastAsia="宋体" w:hAnsi="Cambria" w:cs="Times New Roman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qFormat/>
    <w:rsid w:val="00A2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4"/>
    <w:link w:val="a7"/>
    <w:uiPriority w:val="99"/>
    <w:qFormat/>
    <w:rsid w:val="00A27890"/>
    <w:rPr>
      <w:sz w:val="18"/>
      <w:szCs w:val="18"/>
    </w:rPr>
  </w:style>
  <w:style w:type="paragraph" w:styleId="a8">
    <w:name w:val="footer"/>
    <w:basedOn w:val="a3"/>
    <w:link w:val="Char0"/>
    <w:uiPriority w:val="99"/>
    <w:unhideWhenUsed/>
    <w:qFormat/>
    <w:rsid w:val="00A27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4"/>
    <w:link w:val="a8"/>
    <w:uiPriority w:val="99"/>
    <w:qFormat/>
    <w:rsid w:val="00A27890"/>
    <w:rPr>
      <w:sz w:val="18"/>
      <w:szCs w:val="18"/>
    </w:rPr>
  </w:style>
  <w:style w:type="character" w:customStyle="1" w:styleId="Char1">
    <w:name w:val="无间隔 Char"/>
    <w:link w:val="a9"/>
    <w:uiPriority w:val="1"/>
    <w:qFormat/>
    <w:locked/>
    <w:rsid w:val="00D23C4C"/>
  </w:style>
  <w:style w:type="paragraph" w:styleId="a9">
    <w:name w:val="No Spacing"/>
    <w:link w:val="Char1"/>
    <w:uiPriority w:val="1"/>
    <w:qFormat/>
    <w:rsid w:val="00D23C4C"/>
    <w:pPr>
      <w:widowControl w:val="0"/>
      <w:jc w:val="both"/>
    </w:pPr>
  </w:style>
  <w:style w:type="character" w:customStyle="1" w:styleId="2Char">
    <w:name w:val="标题 2 Char"/>
    <w:basedOn w:val="a4"/>
    <w:link w:val="2"/>
    <w:uiPriority w:val="9"/>
    <w:rsid w:val="002209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"/>
    <w:rsid w:val="00220996"/>
    <w:rPr>
      <w:b/>
      <w:bCs/>
      <w:sz w:val="32"/>
      <w:szCs w:val="32"/>
    </w:rPr>
  </w:style>
  <w:style w:type="character" w:customStyle="1" w:styleId="1Char">
    <w:name w:val="标题 1 Char"/>
    <w:basedOn w:val="a4"/>
    <w:link w:val="1"/>
    <w:uiPriority w:val="9"/>
    <w:rsid w:val="00315153"/>
    <w:rPr>
      <w:rFonts w:ascii="Calibri" w:eastAsia="宋体" w:hAnsi="Calibri" w:cs="Times New Roman"/>
      <w:b/>
      <w:bCs/>
      <w:color w:val="000000"/>
      <w:kern w:val="44"/>
      <w:sz w:val="44"/>
      <w:szCs w:val="44"/>
    </w:rPr>
  </w:style>
  <w:style w:type="character" w:customStyle="1" w:styleId="4Char">
    <w:name w:val="标题 4 Char"/>
    <w:basedOn w:val="a4"/>
    <w:link w:val="4"/>
    <w:rsid w:val="00315153"/>
    <w:rPr>
      <w:rFonts w:ascii="Cambria" w:eastAsia="黑体" w:hAnsi="Cambria" w:cs="Times New Roman"/>
      <w:bCs/>
      <w:szCs w:val="28"/>
    </w:rPr>
  </w:style>
  <w:style w:type="character" w:customStyle="1" w:styleId="5Char">
    <w:name w:val="标题 5 Char"/>
    <w:basedOn w:val="a4"/>
    <w:link w:val="5"/>
    <w:uiPriority w:val="9"/>
    <w:rsid w:val="00315153"/>
    <w:rPr>
      <w:rFonts w:ascii="Calibri" w:eastAsia="宋体" w:hAnsi="Calibri" w:cs="Times New Roman"/>
      <w:b/>
      <w:bCs/>
      <w:color w:val="000000"/>
      <w:kern w:val="0"/>
      <w:sz w:val="28"/>
      <w:szCs w:val="28"/>
    </w:rPr>
  </w:style>
  <w:style w:type="character" w:customStyle="1" w:styleId="6Char">
    <w:name w:val="标题 6 Char"/>
    <w:basedOn w:val="a4"/>
    <w:link w:val="6"/>
    <w:rsid w:val="00315153"/>
    <w:rPr>
      <w:rFonts w:ascii="Cambria" w:eastAsia="宋体" w:hAnsi="Cambria" w:cs="Times New Roman"/>
      <w:b/>
      <w:bCs/>
      <w:color w:val="000000"/>
      <w:kern w:val="0"/>
      <w:sz w:val="24"/>
      <w:szCs w:val="24"/>
    </w:rPr>
  </w:style>
  <w:style w:type="character" w:customStyle="1" w:styleId="7Char">
    <w:name w:val="标题 7 Char"/>
    <w:basedOn w:val="a4"/>
    <w:link w:val="7"/>
    <w:rsid w:val="00315153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4"/>
    <w:link w:val="8"/>
    <w:rsid w:val="0031515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4"/>
    <w:link w:val="90"/>
    <w:rsid w:val="00315153"/>
    <w:rPr>
      <w:rFonts w:ascii="Cambria" w:eastAsia="宋体" w:hAnsi="Cambria" w:cs="Times New Roman"/>
      <w:szCs w:val="21"/>
    </w:rPr>
  </w:style>
  <w:style w:type="paragraph" w:styleId="aa">
    <w:name w:val="Date"/>
    <w:basedOn w:val="a3"/>
    <w:next w:val="a3"/>
    <w:link w:val="Char2"/>
    <w:qFormat/>
    <w:rsid w:val="00315153"/>
    <w:pPr>
      <w:ind w:leftChars="2500" w:left="100"/>
    </w:pPr>
    <w:rPr>
      <w:rFonts w:ascii="Calibri" w:eastAsia="宋体" w:hAnsi="Calibri" w:cs="Times New Roman"/>
      <w:szCs w:val="24"/>
    </w:rPr>
  </w:style>
  <w:style w:type="character" w:customStyle="1" w:styleId="Char2">
    <w:name w:val="日期 Char"/>
    <w:basedOn w:val="a4"/>
    <w:link w:val="aa"/>
    <w:qFormat/>
    <w:rsid w:val="00315153"/>
    <w:rPr>
      <w:rFonts w:ascii="Calibri" w:eastAsia="宋体" w:hAnsi="Calibri" w:cs="Times New Roman"/>
      <w:szCs w:val="24"/>
    </w:rPr>
  </w:style>
  <w:style w:type="paragraph" w:styleId="ab">
    <w:name w:val="Balloon Text"/>
    <w:basedOn w:val="a3"/>
    <w:link w:val="Char3"/>
    <w:qFormat/>
    <w:rsid w:val="00315153"/>
    <w:rPr>
      <w:rFonts w:ascii="Calibri" w:eastAsia="宋体" w:hAnsi="Calibri" w:cs="Times New Roman"/>
      <w:sz w:val="18"/>
      <w:szCs w:val="18"/>
    </w:rPr>
  </w:style>
  <w:style w:type="character" w:customStyle="1" w:styleId="Char3">
    <w:name w:val="批注框文本 Char"/>
    <w:basedOn w:val="a4"/>
    <w:link w:val="ab"/>
    <w:qFormat/>
    <w:rsid w:val="00315153"/>
    <w:rPr>
      <w:rFonts w:ascii="Calibri" w:eastAsia="宋体" w:hAnsi="Calibri" w:cs="Times New Roman"/>
      <w:sz w:val="18"/>
      <w:szCs w:val="18"/>
    </w:rPr>
  </w:style>
  <w:style w:type="paragraph" w:styleId="ac">
    <w:name w:val="Normal (Web)"/>
    <w:basedOn w:val="a3"/>
    <w:qFormat/>
    <w:rsid w:val="00315153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d">
    <w:name w:val="Table Grid"/>
    <w:basedOn w:val="a5"/>
    <w:qFormat/>
    <w:rsid w:val="00315153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4"/>
    <w:uiPriority w:val="22"/>
    <w:qFormat/>
    <w:rsid w:val="00315153"/>
    <w:rPr>
      <w:b/>
      <w:bCs/>
    </w:rPr>
  </w:style>
  <w:style w:type="character" w:styleId="af">
    <w:name w:val="page number"/>
    <w:basedOn w:val="a4"/>
    <w:unhideWhenUsed/>
    <w:qFormat/>
    <w:rsid w:val="00315153"/>
  </w:style>
  <w:style w:type="paragraph" w:customStyle="1" w:styleId="p0">
    <w:name w:val="p0"/>
    <w:basedOn w:val="a3"/>
    <w:qFormat/>
    <w:rsid w:val="00315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qFormat/>
    <w:rsid w:val="0031515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styleId="af0">
    <w:name w:val="FollowedHyperlink"/>
    <w:uiPriority w:val="99"/>
    <w:unhideWhenUsed/>
    <w:rsid w:val="00315153"/>
    <w:rPr>
      <w:color w:val="800080"/>
      <w:u w:val="single"/>
    </w:rPr>
  </w:style>
  <w:style w:type="character" w:customStyle="1" w:styleId="Char4">
    <w:name w:val="正文文本 Char"/>
    <w:link w:val="af1"/>
    <w:uiPriority w:val="99"/>
    <w:rsid w:val="00315153"/>
    <w:rPr>
      <w:color w:val="000000"/>
      <w:sz w:val="24"/>
      <w:szCs w:val="24"/>
    </w:rPr>
  </w:style>
  <w:style w:type="character" w:customStyle="1" w:styleId="1CharChar">
    <w:name w:val="样式 标题 1 + 宋体 Char Char"/>
    <w:link w:val="10"/>
    <w:locked/>
    <w:rsid w:val="00315153"/>
    <w:rPr>
      <w:rFonts w:ascii="宋体" w:hAnsi="宋体" w:cs="宋体"/>
      <w:b/>
      <w:bCs/>
      <w:color w:val="000000"/>
      <w:kern w:val="44"/>
      <w:sz w:val="44"/>
      <w:szCs w:val="44"/>
    </w:rPr>
  </w:style>
  <w:style w:type="character" w:customStyle="1" w:styleId="MingLiU">
    <w:name w:val="正文文本 + MingLiU"/>
    <w:qFormat/>
    <w:rsid w:val="00315153"/>
    <w:rPr>
      <w:rFonts w:ascii="MingLiU" w:eastAsia="MingLiU" w:hAnsi="MingLiU" w:cs="MingLiU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zh-TW"/>
    </w:rPr>
  </w:style>
  <w:style w:type="character" w:customStyle="1" w:styleId="Char5">
    <w:name w:val="表格正文 Char"/>
    <w:link w:val="af2"/>
    <w:rsid w:val="00315153"/>
    <w:rPr>
      <w:szCs w:val="21"/>
    </w:rPr>
  </w:style>
  <w:style w:type="character" w:customStyle="1" w:styleId="labellist">
    <w:name w:val="label_list"/>
    <w:rsid w:val="00315153"/>
  </w:style>
  <w:style w:type="character" w:styleId="af3">
    <w:name w:val="Hyperlink"/>
    <w:uiPriority w:val="99"/>
    <w:rsid w:val="00315153"/>
    <w:rPr>
      <w:color w:val="0000FF"/>
      <w:u w:val="single"/>
    </w:rPr>
  </w:style>
  <w:style w:type="character" w:customStyle="1" w:styleId="My1CharChar">
    <w:name w:val="My1 Char Char"/>
    <w:link w:val="My1"/>
    <w:uiPriority w:val="99"/>
    <w:locked/>
    <w:rsid w:val="00315153"/>
    <w:rPr>
      <w:rFonts w:ascii="宋体" w:eastAsia="黑体" w:hAnsi="宋体"/>
      <w:b/>
      <w:bCs/>
      <w:color w:val="000000"/>
      <w:kern w:val="44"/>
      <w:sz w:val="44"/>
      <w:szCs w:val="44"/>
    </w:rPr>
  </w:style>
  <w:style w:type="character" w:styleId="af4">
    <w:name w:val="annotation reference"/>
    <w:qFormat/>
    <w:rsid w:val="00315153"/>
    <w:rPr>
      <w:sz w:val="21"/>
      <w:szCs w:val="21"/>
    </w:rPr>
  </w:style>
  <w:style w:type="character" w:styleId="af5">
    <w:name w:val="Emphasis"/>
    <w:uiPriority w:val="20"/>
    <w:qFormat/>
    <w:rsid w:val="00315153"/>
    <w:rPr>
      <w:i/>
      <w:iCs/>
    </w:rPr>
  </w:style>
  <w:style w:type="character" w:customStyle="1" w:styleId="Char6">
    <w:name w:val="标题 Char"/>
    <w:link w:val="af6"/>
    <w:rsid w:val="00315153"/>
    <w:rPr>
      <w:rFonts w:ascii="Cambria" w:hAnsi="Cambria"/>
      <w:b/>
      <w:bCs/>
      <w:color w:val="000000"/>
      <w:sz w:val="32"/>
      <w:szCs w:val="32"/>
    </w:rPr>
  </w:style>
  <w:style w:type="character" w:customStyle="1" w:styleId="af7">
    <w:name w:val="正文文本_"/>
    <w:link w:val="11"/>
    <w:qFormat/>
    <w:rsid w:val="00315153"/>
    <w:rPr>
      <w:rFonts w:ascii="Dotum" w:eastAsia="Dotum" w:hAnsi="Dotum" w:cs="Dotum"/>
      <w:b/>
      <w:bCs/>
      <w:sz w:val="17"/>
      <w:szCs w:val="17"/>
      <w:shd w:val="clear" w:color="auto" w:fill="FFFFFF"/>
    </w:rPr>
  </w:style>
  <w:style w:type="character" w:customStyle="1" w:styleId="Char7">
    <w:name w:val="文档结构图 Char"/>
    <w:link w:val="af8"/>
    <w:locked/>
    <w:rsid w:val="00315153"/>
    <w:rPr>
      <w:color w:val="000000"/>
      <w:sz w:val="24"/>
      <w:szCs w:val="24"/>
      <w:shd w:val="clear" w:color="auto" w:fill="000080"/>
    </w:rPr>
  </w:style>
  <w:style w:type="character" w:customStyle="1" w:styleId="redbig1">
    <w:name w:val="redbig1"/>
    <w:rsid w:val="00315153"/>
    <w:rPr>
      <w:b/>
      <w:bCs/>
      <w:color w:val="auto"/>
      <w:sz w:val="27"/>
      <w:szCs w:val="27"/>
    </w:rPr>
  </w:style>
  <w:style w:type="character" w:customStyle="1" w:styleId="Char8">
    <w:name w:val="二级列表 Char"/>
    <w:link w:val="a"/>
    <w:rsid w:val="00315153"/>
    <w:rPr>
      <w:sz w:val="24"/>
    </w:rPr>
  </w:style>
  <w:style w:type="character" w:customStyle="1" w:styleId="Char9">
    <w:name w:val="副标题 Char"/>
    <w:link w:val="af9"/>
    <w:uiPriority w:val="11"/>
    <w:rsid w:val="00315153"/>
    <w:rPr>
      <w:rFonts w:ascii="Cambria" w:hAnsi="Cambria"/>
      <w:b/>
      <w:bCs/>
      <w:kern w:val="28"/>
      <w:sz w:val="32"/>
      <w:szCs w:val="32"/>
    </w:rPr>
  </w:style>
  <w:style w:type="character" w:customStyle="1" w:styleId="Chara">
    <w:name w:val="列出段落 Char"/>
    <w:link w:val="afa"/>
    <w:rsid w:val="00315153"/>
    <w:rPr>
      <w:color w:val="000000"/>
      <w:sz w:val="24"/>
      <w:szCs w:val="24"/>
    </w:rPr>
  </w:style>
  <w:style w:type="character" w:customStyle="1" w:styleId="afb">
    <w:name w:val="未处理的提及"/>
    <w:uiPriority w:val="99"/>
    <w:unhideWhenUsed/>
    <w:rsid w:val="00315153"/>
    <w:rPr>
      <w:color w:val="605E5C"/>
      <w:shd w:val="clear" w:color="auto" w:fill="E1DFDD"/>
    </w:rPr>
  </w:style>
  <w:style w:type="character" w:customStyle="1" w:styleId="Charb">
    <w:name w:val="批注文字 Char"/>
    <w:uiPriority w:val="99"/>
    <w:rsid w:val="00315153"/>
    <w:rPr>
      <w:color w:val="000000"/>
      <w:sz w:val="24"/>
      <w:szCs w:val="24"/>
    </w:rPr>
  </w:style>
  <w:style w:type="character" w:styleId="afc">
    <w:name w:val="Subtle Emphasis"/>
    <w:uiPriority w:val="19"/>
    <w:qFormat/>
    <w:rsid w:val="00315153"/>
    <w:rPr>
      <w:i/>
      <w:iCs/>
      <w:color w:val="808080"/>
    </w:rPr>
  </w:style>
  <w:style w:type="character" w:customStyle="1" w:styleId="Charc">
    <w:name w:val="批注主题 Char"/>
    <w:link w:val="afd"/>
    <w:rsid w:val="00315153"/>
    <w:rPr>
      <w:b/>
      <w:bCs/>
      <w:color w:val="000000"/>
      <w:sz w:val="24"/>
      <w:szCs w:val="24"/>
    </w:rPr>
  </w:style>
  <w:style w:type="paragraph" w:styleId="70">
    <w:name w:val="toc 7"/>
    <w:basedOn w:val="a3"/>
    <w:next w:val="a3"/>
    <w:uiPriority w:val="39"/>
    <w:unhideWhenUsed/>
    <w:rsid w:val="00315153"/>
    <w:pPr>
      <w:ind w:leftChars="1200" w:left="2520"/>
    </w:pPr>
    <w:rPr>
      <w:rFonts w:ascii="Calibri" w:eastAsia="宋体" w:hAnsi="Calibri" w:cs="Times New Roman"/>
    </w:rPr>
  </w:style>
  <w:style w:type="paragraph" w:customStyle="1" w:styleId="xl66">
    <w:name w:val="xl66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1">
    <w:name w:val="My1"/>
    <w:basedOn w:val="10"/>
    <w:link w:val="My1CharChar"/>
    <w:uiPriority w:val="99"/>
    <w:rsid w:val="00315153"/>
    <w:pPr>
      <w:numPr>
        <w:ilvl w:val="1"/>
        <w:numId w:val="2"/>
      </w:numPr>
      <w:outlineLvl w:val="1"/>
    </w:pPr>
    <w:rPr>
      <w:rFonts w:eastAsia="黑体" w:cstheme="minorBidi"/>
    </w:rPr>
  </w:style>
  <w:style w:type="paragraph" w:customStyle="1" w:styleId="afe">
    <w:name w:val="一级条标题"/>
    <w:basedOn w:val="a3"/>
    <w:next w:val="a3"/>
    <w:rsid w:val="00315153"/>
    <w:pPr>
      <w:widowControl/>
      <w:outlineLvl w:val="2"/>
    </w:pPr>
    <w:rPr>
      <w:rFonts w:ascii="黑体" w:eastAsia="黑体" w:hAnsi="Calibri" w:cs="黑体"/>
      <w:kern w:val="0"/>
      <w:szCs w:val="21"/>
    </w:rPr>
  </w:style>
  <w:style w:type="paragraph" w:styleId="afa">
    <w:name w:val="List Paragraph"/>
    <w:basedOn w:val="a3"/>
    <w:link w:val="Chara"/>
    <w:qFormat/>
    <w:rsid w:val="00315153"/>
    <w:pPr>
      <w:ind w:firstLineChars="200" w:firstLine="420"/>
    </w:pPr>
    <w:rPr>
      <w:color w:val="000000"/>
      <w:sz w:val="24"/>
      <w:szCs w:val="24"/>
    </w:rPr>
  </w:style>
  <w:style w:type="paragraph" w:customStyle="1" w:styleId="My2">
    <w:name w:val="My2"/>
    <w:basedOn w:val="2"/>
    <w:uiPriority w:val="99"/>
    <w:rsid w:val="00315153"/>
    <w:pPr>
      <w:spacing w:line="413" w:lineRule="auto"/>
      <w:outlineLvl w:val="2"/>
    </w:pPr>
    <w:rPr>
      <w:rFonts w:ascii="Arial" w:eastAsia="黑体" w:hAnsi="Arial" w:cs="Times New Roman"/>
      <w:color w:val="000000"/>
    </w:rPr>
  </w:style>
  <w:style w:type="paragraph" w:styleId="aff">
    <w:name w:val="Revision"/>
    <w:uiPriority w:val="99"/>
    <w:semiHidden/>
    <w:rsid w:val="00315153"/>
    <w:rPr>
      <w:rFonts w:ascii="Calibri" w:eastAsia="宋体" w:hAnsi="Calibri" w:cs="Times New Roman"/>
      <w:color w:val="000000"/>
      <w:sz w:val="24"/>
      <w:szCs w:val="24"/>
    </w:rPr>
  </w:style>
  <w:style w:type="paragraph" w:customStyle="1" w:styleId="22ndlevelh22Header2H2661">
    <w:name w:val="样式 标题 22nd levelh22Header 2H2 + 四号 段前: 6 磅 段后: 6 磅 行距: 1..."/>
    <w:basedOn w:val="2"/>
    <w:rsid w:val="00315153"/>
    <w:pPr>
      <w:tabs>
        <w:tab w:val="left" w:pos="0"/>
      </w:tabs>
      <w:spacing w:before="120" w:after="120" w:line="360" w:lineRule="auto"/>
    </w:pPr>
    <w:rPr>
      <w:rFonts w:ascii="Arial" w:eastAsia="宋体" w:hAnsi="Arial" w:cs="黑体"/>
      <w:kern w:val="0"/>
      <w:sz w:val="28"/>
      <w:szCs w:val="28"/>
    </w:rPr>
  </w:style>
  <w:style w:type="paragraph" w:customStyle="1" w:styleId="xl73">
    <w:name w:val="xl73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20">
    <w:name w:val="toc 2"/>
    <w:basedOn w:val="a3"/>
    <w:next w:val="a3"/>
    <w:uiPriority w:val="39"/>
    <w:rsid w:val="00315153"/>
    <w:pPr>
      <w:ind w:leftChars="200" w:left="420"/>
    </w:pPr>
    <w:rPr>
      <w:rFonts w:ascii="Calibri" w:eastAsia="宋体" w:hAnsi="Calibri" w:cs="Times New Roman"/>
      <w:color w:val="000000"/>
      <w:sz w:val="24"/>
      <w:szCs w:val="24"/>
    </w:rPr>
  </w:style>
  <w:style w:type="paragraph" w:customStyle="1" w:styleId="aff0">
    <w:name w:val="表头"/>
    <w:basedOn w:val="a3"/>
    <w:next w:val="af1"/>
    <w:qFormat/>
    <w:rsid w:val="00315153"/>
    <w:pPr>
      <w:spacing w:line="300" w:lineRule="auto"/>
      <w:jc w:val="center"/>
    </w:pPr>
    <w:rPr>
      <w:rFonts w:ascii="Calibri" w:eastAsia="宋体" w:hAnsi="Calibri" w:cs="Times New Roman"/>
      <w:b/>
      <w:sz w:val="24"/>
      <w:szCs w:val="24"/>
    </w:rPr>
  </w:style>
  <w:style w:type="paragraph" w:styleId="af9">
    <w:name w:val="Subtitle"/>
    <w:basedOn w:val="a3"/>
    <w:next w:val="a3"/>
    <w:link w:val="Char9"/>
    <w:uiPriority w:val="11"/>
    <w:qFormat/>
    <w:rsid w:val="0031515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0">
    <w:name w:val="副标题 Char1"/>
    <w:basedOn w:val="a4"/>
    <w:rsid w:val="003151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font6">
    <w:name w:val="font6"/>
    <w:basedOn w:val="a3"/>
    <w:rsid w:val="00315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styleId="30">
    <w:name w:val="toc 3"/>
    <w:basedOn w:val="a3"/>
    <w:next w:val="a3"/>
    <w:uiPriority w:val="39"/>
    <w:rsid w:val="00315153"/>
    <w:pPr>
      <w:ind w:leftChars="400" w:left="840"/>
    </w:pPr>
    <w:rPr>
      <w:rFonts w:ascii="Calibri" w:eastAsia="宋体" w:hAnsi="Calibri" w:cs="Times New Roman"/>
      <w:color w:val="000000"/>
      <w:sz w:val="24"/>
      <w:szCs w:val="24"/>
    </w:rPr>
  </w:style>
  <w:style w:type="paragraph" w:customStyle="1" w:styleId="My3">
    <w:name w:val="My3"/>
    <w:basedOn w:val="3"/>
    <w:uiPriority w:val="99"/>
    <w:rsid w:val="00315153"/>
    <w:pPr>
      <w:spacing w:line="413" w:lineRule="auto"/>
      <w:outlineLvl w:val="3"/>
    </w:pPr>
    <w:rPr>
      <w:rFonts w:ascii="Calibri" w:eastAsia="黑体" w:hAnsi="Calibri" w:cs="Times New Roman"/>
      <w:color w:val="000000"/>
    </w:rPr>
  </w:style>
  <w:style w:type="paragraph" w:customStyle="1" w:styleId="xl69">
    <w:name w:val="xl69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列出段落1"/>
    <w:basedOn w:val="a3"/>
    <w:rsid w:val="0031515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xl72">
    <w:name w:val="xl72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9">
    <w:name w:val="toc 9"/>
    <w:basedOn w:val="80"/>
    <w:uiPriority w:val="39"/>
    <w:rsid w:val="00315153"/>
    <w:pPr>
      <w:widowControl/>
      <w:numPr>
        <w:ilvl w:val="4"/>
        <w:numId w:val="4"/>
      </w:numPr>
      <w:tabs>
        <w:tab w:val="left" w:pos="368"/>
      </w:tabs>
      <w:ind w:leftChars="0" w:firstLineChars="400" w:firstLine="840"/>
      <w:jc w:val="distribute"/>
    </w:pPr>
    <w:rPr>
      <w:rFonts w:ascii="宋体" w:hAnsi="宋体"/>
      <w:color w:val="auto"/>
      <w:sz w:val="21"/>
    </w:rPr>
  </w:style>
  <w:style w:type="paragraph" w:customStyle="1" w:styleId="Chard">
    <w:name w:val="Char"/>
    <w:basedOn w:val="af8"/>
    <w:rsid w:val="00315153"/>
  </w:style>
  <w:style w:type="paragraph" w:styleId="60">
    <w:name w:val="toc 6"/>
    <w:basedOn w:val="a3"/>
    <w:next w:val="a3"/>
    <w:uiPriority w:val="39"/>
    <w:unhideWhenUsed/>
    <w:rsid w:val="00315153"/>
    <w:pPr>
      <w:ind w:leftChars="1000" w:left="2100"/>
    </w:pPr>
    <w:rPr>
      <w:rFonts w:ascii="Calibri" w:eastAsia="宋体" w:hAnsi="Calibri" w:cs="Times New Roman"/>
    </w:rPr>
  </w:style>
  <w:style w:type="paragraph" w:customStyle="1" w:styleId="My0">
    <w:name w:val="My0"/>
    <w:basedOn w:val="af6"/>
    <w:uiPriority w:val="99"/>
    <w:rsid w:val="00315153"/>
    <w:pPr>
      <w:numPr>
        <w:numId w:val="2"/>
      </w:numPr>
      <w:ind w:left="500" w:hanging="500"/>
      <w:jc w:val="left"/>
    </w:pPr>
    <w:rPr>
      <w:rFonts w:eastAsia="黑体"/>
      <w:sz w:val="52"/>
      <w:szCs w:val="52"/>
    </w:rPr>
  </w:style>
  <w:style w:type="paragraph" w:styleId="13">
    <w:name w:val="toc 1"/>
    <w:basedOn w:val="a3"/>
    <w:next w:val="a3"/>
    <w:uiPriority w:val="39"/>
    <w:rsid w:val="00315153"/>
    <w:rPr>
      <w:rFonts w:ascii="Calibri" w:eastAsia="宋体" w:hAnsi="Calibri" w:cs="Times New Roman"/>
      <w:color w:val="000000"/>
      <w:sz w:val="24"/>
      <w:szCs w:val="24"/>
    </w:rPr>
  </w:style>
  <w:style w:type="paragraph" w:styleId="aff1">
    <w:name w:val="annotation text"/>
    <w:basedOn w:val="a3"/>
    <w:link w:val="Char11"/>
    <w:uiPriority w:val="99"/>
    <w:rsid w:val="00315153"/>
    <w:pPr>
      <w:jc w:val="left"/>
    </w:pPr>
    <w:rPr>
      <w:rFonts w:ascii="Calibri" w:eastAsia="宋体" w:hAnsi="Calibri" w:cs="Times New Roman"/>
      <w:szCs w:val="24"/>
    </w:rPr>
  </w:style>
  <w:style w:type="character" w:customStyle="1" w:styleId="Char11">
    <w:name w:val="批注文字 Char1"/>
    <w:basedOn w:val="a4"/>
    <w:link w:val="aff1"/>
    <w:uiPriority w:val="99"/>
    <w:rsid w:val="00315153"/>
    <w:rPr>
      <w:rFonts w:ascii="Calibri" w:eastAsia="宋体" w:hAnsi="Calibri" w:cs="Times New Roman"/>
      <w:szCs w:val="24"/>
    </w:rPr>
  </w:style>
  <w:style w:type="paragraph" w:styleId="afd">
    <w:name w:val="annotation subject"/>
    <w:basedOn w:val="aff1"/>
    <w:next w:val="aff1"/>
    <w:link w:val="Charc"/>
    <w:rsid w:val="00315153"/>
    <w:rPr>
      <w:rFonts w:asciiTheme="minorHAnsi" w:eastAsiaTheme="minorEastAsia" w:hAnsiTheme="minorHAnsi" w:cstheme="minorBidi"/>
      <w:b/>
      <w:bCs/>
      <w:color w:val="000000"/>
      <w:sz w:val="24"/>
    </w:rPr>
  </w:style>
  <w:style w:type="character" w:customStyle="1" w:styleId="Char12">
    <w:name w:val="批注主题 Char1"/>
    <w:basedOn w:val="Char11"/>
    <w:rsid w:val="00315153"/>
    <w:rPr>
      <w:rFonts w:ascii="Calibri" w:eastAsia="宋体" w:hAnsi="Calibri" w:cs="Times New Roman"/>
      <w:b/>
      <w:bCs/>
      <w:szCs w:val="24"/>
    </w:rPr>
  </w:style>
  <w:style w:type="paragraph" w:customStyle="1" w:styleId="My">
    <w:name w:val="My正文"/>
    <w:basedOn w:val="a3"/>
    <w:rsid w:val="00315153"/>
    <w:pPr>
      <w:adjustRightInd w:val="0"/>
      <w:spacing w:before="120" w:line="360" w:lineRule="auto"/>
      <w:ind w:firstLine="567"/>
    </w:pPr>
    <w:rPr>
      <w:rFonts w:ascii="Arial" w:eastAsia="宋体" w:hAnsi="Arial" w:cs="Arial"/>
      <w:kern w:val="0"/>
      <w:sz w:val="24"/>
      <w:szCs w:val="24"/>
    </w:rPr>
  </w:style>
  <w:style w:type="paragraph" w:styleId="aff2">
    <w:name w:val="Normal Indent"/>
    <w:basedOn w:val="a3"/>
    <w:rsid w:val="00315153"/>
    <w:pPr>
      <w:ind w:firstLineChars="200" w:firstLine="420"/>
    </w:pPr>
    <w:rPr>
      <w:rFonts w:ascii="Calibri" w:eastAsia="宋体" w:hAnsi="Calibri" w:cs="Times New Roman"/>
      <w:color w:val="000000"/>
      <w:sz w:val="24"/>
      <w:szCs w:val="20"/>
    </w:rPr>
  </w:style>
  <w:style w:type="paragraph" w:styleId="af8">
    <w:name w:val="Document Map"/>
    <w:basedOn w:val="a3"/>
    <w:link w:val="Char7"/>
    <w:rsid w:val="00315153"/>
    <w:pPr>
      <w:shd w:val="clear" w:color="auto" w:fill="000080"/>
    </w:pPr>
    <w:rPr>
      <w:color w:val="000000"/>
      <w:sz w:val="24"/>
      <w:szCs w:val="24"/>
    </w:rPr>
  </w:style>
  <w:style w:type="character" w:customStyle="1" w:styleId="Char13">
    <w:name w:val="文档结构图 Char1"/>
    <w:basedOn w:val="a4"/>
    <w:rsid w:val="00315153"/>
    <w:rPr>
      <w:rFonts w:ascii="Microsoft YaHei UI" w:eastAsia="Microsoft YaHei UI"/>
      <w:sz w:val="18"/>
      <w:szCs w:val="18"/>
    </w:rPr>
  </w:style>
  <w:style w:type="paragraph" w:customStyle="1" w:styleId="a1">
    <w:name w:val="实施日期"/>
    <w:basedOn w:val="a3"/>
    <w:rsid w:val="00315153"/>
    <w:pPr>
      <w:widowControl/>
      <w:numPr>
        <w:ilvl w:val="5"/>
        <w:numId w:val="4"/>
      </w:numPr>
      <w:jc w:val="right"/>
    </w:pPr>
    <w:rPr>
      <w:rFonts w:ascii="Calibri" w:eastAsia="黑体" w:hAnsi="Calibri" w:cs="Times New Roman"/>
      <w:kern w:val="0"/>
      <w:sz w:val="28"/>
      <w:szCs w:val="20"/>
    </w:rPr>
  </w:style>
  <w:style w:type="paragraph" w:customStyle="1" w:styleId="a0">
    <w:name w:val="标准书眉一"/>
    <w:rsid w:val="00315153"/>
    <w:pPr>
      <w:numPr>
        <w:numId w:val="4"/>
      </w:numPr>
      <w:jc w:val="both"/>
    </w:pPr>
    <w:rPr>
      <w:rFonts w:ascii="Calibri" w:eastAsia="宋体" w:hAnsi="Calibri" w:cs="Times New Roman"/>
      <w:kern w:val="0"/>
      <w:sz w:val="20"/>
      <w:szCs w:val="20"/>
    </w:rPr>
  </w:style>
  <w:style w:type="paragraph" w:customStyle="1" w:styleId="aff3">
    <w:name w:val="四级标题"/>
    <w:basedOn w:val="3"/>
    <w:qFormat/>
    <w:rsid w:val="00315153"/>
    <w:pPr>
      <w:tabs>
        <w:tab w:val="left" w:pos="0"/>
      </w:tabs>
      <w:spacing w:before="0" w:after="0" w:line="300" w:lineRule="auto"/>
      <w:ind w:right="144"/>
    </w:pPr>
    <w:rPr>
      <w:rFonts w:ascii="Calibri" w:eastAsia="宋体" w:hAnsi="Calibri" w:cs="Times New Roman"/>
      <w:kern w:val="0"/>
      <w:sz w:val="24"/>
      <w:szCs w:val="24"/>
    </w:rPr>
  </w:style>
  <w:style w:type="paragraph" w:customStyle="1" w:styleId="14">
    <w:name w:val="批注主题1"/>
    <w:basedOn w:val="a3"/>
    <w:next w:val="a3"/>
    <w:rsid w:val="00315153"/>
    <w:pPr>
      <w:jc w:val="left"/>
    </w:pPr>
    <w:rPr>
      <w:rFonts w:ascii="Calibri" w:eastAsia="宋体" w:hAnsi="Calibri" w:cs="Times New Roman"/>
      <w:b/>
      <w:color w:val="000000"/>
      <w:sz w:val="24"/>
      <w:szCs w:val="20"/>
    </w:rPr>
  </w:style>
  <w:style w:type="paragraph" w:customStyle="1" w:styleId="xl68">
    <w:name w:val="xl68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二级列表"/>
    <w:basedOn w:val="a3"/>
    <w:link w:val="Char8"/>
    <w:qFormat/>
    <w:rsid w:val="00315153"/>
    <w:pPr>
      <w:numPr>
        <w:numId w:val="5"/>
      </w:numPr>
      <w:spacing w:line="300" w:lineRule="auto"/>
      <w:ind w:left="1296" w:hanging="288"/>
    </w:pPr>
    <w:rPr>
      <w:sz w:val="24"/>
    </w:rPr>
  </w:style>
  <w:style w:type="paragraph" w:customStyle="1" w:styleId="xl70">
    <w:name w:val="xl70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3"/>
    <w:rsid w:val="00315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0">
    <w:name w:val="toc 4"/>
    <w:basedOn w:val="a3"/>
    <w:next w:val="a3"/>
    <w:uiPriority w:val="39"/>
    <w:unhideWhenUsed/>
    <w:rsid w:val="00315153"/>
    <w:pPr>
      <w:ind w:leftChars="600" w:left="1260"/>
    </w:pPr>
    <w:rPr>
      <w:rFonts w:ascii="Calibri" w:eastAsia="宋体" w:hAnsi="Calibri" w:cs="Times New Roman"/>
    </w:rPr>
  </w:style>
  <w:style w:type="paragraph" w:styleId="af1">
    <w:name w:val="Body Text"/>
    <w:basedOn w:val="a3"/>
    <w:link w:val="Char4"/>
    <w:uiPriority w:val="99"/>
    <w:unhideWhenUsed/>
    <w:rsid w:val="00315153"/>
    <w:pPr>
      <w:spacing w:after="120"/>
    </w:pPr>
    <w:rPr>
      <w:color w:val="000000"/>
      <w:sz w:val="24"/>
      <w:szCs w:val="24"/>
    </w:rPr>
  </w:style>
  <w:style w:type="character" w:customStyle="1" w:styleId="Char14">
    <w:name w:val="正文文本 Char1"/>
    <w:basedOn w:val="a4"/>
    <w:rsid w:val="00315153"/>
  </w:style>
  <w:style w:type="paragraph" w:customStyle="1" w:styleId="font5">
    <w:name w:val="font5"/>
    <w:basedOn w:val="a3"/>
    <w:rsid w:val="00315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24">
    <w:name w:val="xl24"/>
    <w:basedOn w:val="a3"/>
    <w:rsid w:val="0031515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eastAsia="宋体" w:hAnsi="Calibri" w:cs="Times New Roman"/>
      <w:kern w:val="0"/>
      <w:szCs w:val="21"/>
    </w:rPr>
  </w:style>
  <w:style w:type="paragraph" w:styleId="af6">
    <w:name w:val="Title"/>
    <w:basedOn w:val="a3"/>
    <w:link w:val="Char6"/>
    <w:qFormat/>
    <w:rsid w:val="00315153"/>
    <w:pPr>
      <w:spacing w:before="240" w:after="60"/>
      <w:jc w:val="center"/>
      <w:outlineLvl w:val="0"/>
    </w:pPr>
    <w:rPr>
      <w:rFonts w:ascii="Cambria" w:hAnsi="Cambria"/>
      <w:b/>
      <w:bCs/>
      <w:color w:val="000000"/>
      <w:sz w:val="32"/>
      <w:szCs w:val="32"/>
    </w:rPr>
  </w:style>
  <w:style w:type="character" w:customStyle="1" w:styleId="Char15">
    <w:name w:val="标题 Char1"/>
    <w:basedOn w:val="a4"/>
    <w:rsid w:val="0031515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67">
    <w:name w:val="xl67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样式 标题 1 + 宋体"/>
    <w:basedOn w:val="1"/>
    <w:link w:val="1CharChar"/>
    <w:rsid w:val="00315153"/>
    <w:rPr>
      <w:rFonts w:ascii="宋体" w:eastAsiaTheme="minorEastAsia" w:hAnsi="宋体" w:cs="宋体"/>
    </w:rPr>
  </w:style>
  <w:style w:type="paragraph" w:styleId="80">
    <w:name w:val="toc 8"/>
    <w:basedOn w:val="a3"/>
    <w:next w:val="a3"/>
    <w:uiPriority w:val="39"/>
    <w:unhideWhenUsed/>
    <w:rsid w:val="00315153"/>
    <w:pPr>
      <w:ind w:leftChars="1400" w:left="2940"/>
    </w:pPr>
    <w:rPr>
      <w:rFonts w:ascii="Calibri" w:eastAsia="宋体" w:hAnsi="Calibri" w:cs="Times New Roman"/>
      <w:color w:val="000000"/>
      <w:sz w:val="24"/>
      <w:szCs w:val="24"/>
    </w:rPr>
  </w:style>
  <w:style w:type="paragraph" w:styleId="50">
    <w:name w:val="toc 5"/>
    <w:basedOn w:val="a3"/>
    <w:next w:val="a3"/>
    <w:uiPriority w:val="39"/>
    <w:unhideWhenUsed/>
    <w:rsid w:val="00315153"/>
    <w:pPr>
      <w:ind w:leftChars="800" w:left="1680"/>
    </w:pPr>
    <w:rPr>
      <w:rFonts w:ascii="Calibri" w:eastAsia="宋体" w:hAnsi="Calibri" w:cs="Times New Roman"/>
    </w:rPr>
  </w:style>
  <w:style w:type="paragraph" w:customStyle="1" w:styleId="af2">
    <w:name w:val="表格正文"/>
    <w:basedOn w:val="a3"/>
    <w:link w:val="Char5"/>
    <w:qFormat/>
    <w:rsid w:val="00315153"/>
    <w:pPr>
      <w:spacing w:line="300" w:lineRule="auto"/>
    </w:pPr>
    <w:rPr>
      <w:szCs w:val="21"/>
    </w:rPr>
  </w:style>
  <w:style w:type="paragraph" w:customStyle="1" w:styleId="xl74">
    <w:name w:val="xl74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TOC">
    <w:name w:val="TOC Heading"/>
    <w:basedOn w:val="1"/>
    <w:next w:val="a3"/>
    <w:uiPriority w:val="39"/>
    <w:qFormat/>
    <w:rsid w:val="00315153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11">
    <w:name w:val="正文文本1"/>
    <w:basedOn w:val="a3"/>
    <w:link w:val="af7"/>
    <w:qFormat/>
    <w:rsid w:val="00315153"/>
    <w:pPr>
      <w:shd w:val="clear" w:color="auto" w:fill="FFFFFF"/>
      <w:spacing w:line="0" w:lineRule="atLeast"/>
      <w:jc w:val="left"/>
    </w:pPr>
    <w:rPr>
      <w:rFonts w:ascii="Dotum" w:eastAsia="Dotum" w:hAnsi="Dotum" w:cs="Dotum"/>
      <w:b/>
      <w:bCs/>
      <w:sz w:val="17"/>
      <w:szCs w:val="17"/>
    </w:rPr>
  </w:style>
  <w:style w:type="paragraph" w:customStyle="1" w:styleId="xl71">
    <w:name w:val="xl71"/>
    <w:basedOn w:val="a3"/>
    <w:rsid w:val="003151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H1">
    <w:name w:val="样式 标题 1H1 + 三号"/>
    <w:basedOn w:val="1"/>
    <w:rsid w:val="00315153"/>
    <w:pPr>
      <w:pageBreakBefore/>
      <w:tabs>
        <w:tab w:val="left" w:pos="360"/>
      </w:tabs>
      <w:spacing w:line="578" w:lineRule="auto"/>
    </w:pPr>
    <w:rPr>
      <w:color w:val="auto"/>
      <w:sz w:val="32"/>
    </w:rPr>
  </w:style>
  <w:style w:type="paragraph" w:customStyle="1" w:styleId="21">
    <w:name w:val="列出段落2"/>
    <w:basedOn w:val="a3"/>
    <w:rsid w:val="0031515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2">
    <w:name w:val="图表脚注"/>
    <w:next w:val="a3"/>
    <w:rsid w:val="00315153"/>
    <w:pPr>
      <w:numPr>
        <w:ilvl w:val="6"/>
        <w:numId w:val="4"/>
      </w:numPr>
      <w:ind w:leftChars="200" w:left="300" w:hangingChars="100" w:hanging="100"/>
      <w:jc w:val="both"/>
    </w:pPr>
    <w:rPr>
      <w:rFonts w:ascii="宋体" w:eastAsia="宋体" w:hAnsi="Calibri" w:cs="Times New Roman"/>
      <w:kern w:val="0"/>
      <w:sz w:val="18"/>
      <w:szCs w:val="20"/>
    </w:rPr>
  </w:style>
  <w:style w:type="paragraph" w:customStyle="1" w:styleId="NormalSimple">
    <w:name w:val="NormalSimple"/>
    <w:basedOn w:val="a3"/>
    <w:qFormat/>
    <w:rsid w:val="00315153"/>
    <w:pPr>
      <w:widowControl/>
      <w:overflowPunct w:val="0"/>
      <w:autoSpaceDE w:val="0"/>
      <w:autoSpaceDN w:val="0"/>
      <w:adjustRightInd w:val="0"/>
      <w:jc w:val="left"/>
    </w:pPr>
    <w:rPr>
      <w:rFonts w:ascii="Tahoma" w:eastAsia="宋体" w:hAnsi="Tahoma" w:cs="Times New Roman"/>
      <w:kern w:val="0"/>
      <w:szCs w:val="20"/>
      <w:lang w:val="en-GB" w:eastAsia="fr-FR"/>
    </w:rPr>
  </w:style>
  <w:style w:type="paragraph" w:customStyle="1" w:styleId="Arial156">
    <w:name w:val="特殊 Arial 一号 加粗 居中 行距: 最小值 15.6 磅"/>
    <w:basedOn w:val="a3"/>
    <w:next w:val="a3"/>
    <w:qFormat/>
    <w:rsid w:val="00315153"/>
    <w:pPr>
      <w:spacing w:line="312" w:lineRule="atLeast"/>
      <w:jc w:val="center"/>
    </w:pPr>
    <w:rPr>
      <w:rFonts w:ascii="Arial" w:eastAsia="宋体" w:hAnsi="Arial" w:cs="宋体"/>
      <w:b/>
      <w:bCs/>
      <w:color w:val="000000"/>
      <w:sz w:val="52"/>
      <w:szCs w:val="24"/>
    </w:rPr>
  </w:style>
  <w:style w:type="paragraph" w:customStyle="1" w:styleId="aff4">
    <w:name w:val="正文居左"/>
    <w:basedOn w:val="af1"/>
    <w:qFormat/>
    <w:rsid w:val="00315153"/>
    <w:rPr>
      <w:rFonts w:ascii="Times New Roman" w:hAnsi="Times New Roman"/>
    </w:rPr>
  </w:style>
  <w:style w:type="paragraph" w:customStyle="1" w:styleId="aff5">
    <w:name w:val="首页版本号"/>
    <w:basedOn w:val="a3"/>
    <w:qFormat/>
    <w:rsid w:val="00315153"/>
    <w:pPr>
      <w:spacing w:line="360" w:lineRule="auto"/>
      <w:jc w:val="center"/>
    </w:pPr>
    <w:rPr>
      <w:rFonts w:ascii="宋体" w:eastAsia="宋体" w:hAnsi="宋体" w:cs="宋体"/>
      <w:color w:val="00000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18</cp:revision>
  <dcterms:created xsi:type="dcterms:W3CDTF">2021-01-29T06:34:00Z</dcterms:created>
  <dcterms:modified xsi:type="dcterms:W3CDTF">2021-01-29T07:56:00Z</dcterms:modified>
</cp:coreProperties>
</file>